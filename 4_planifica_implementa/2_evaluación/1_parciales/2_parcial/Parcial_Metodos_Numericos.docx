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21D9D" w14:textId="77777777" w:rsidR="00A8331D" w:rsidRPr="000E6B0D" w:rsidRDefault="00000000">
      <w:pPr>
        <w:pStyle w:val="Ttulo"/>
        <w:rPr>
          <w:lang w:val="es-CO"/>
        </w:rPr>
      </w:pPr>
      <w:r w:rsidRPr="000E6B0D">
        <w:rPr>
          <w:lang w:val="es-CO"/>
        </w:rPr>
        <w:t>Parcial – Métodos Numéricos con Python</w:t>
      </w:r>
    </w:p>
    <w:p w14:paraId="2666C6F6" w14:textId="77777777" w:rsidR="00A8331D" w:rsidRPr="000E6B0D" w:rsidRDefault="00000000">
      <w:pPr>
        <w:rPr>
          <w:lang w:val="es-CO"/>
        </w:rPr>
      </w:pPr>
      <w:r w:rsidRPr="000E6B0D">
        <w:rPr>
          <w:lang w:val="es-CO"/>
        </w:rPr>
        <w:t>Duración: 90 minutos</w:t>
      </w:r>
    </w:p>
    <w:p w14:paraId="4FEB8450" w14:textId="77777777" w:rsidR="00A8331D" w:rsidRPr="000E6B0D" w:rsidRDefault="00000000">
      <w:pPr>
        <w:rPr>
          <w:lang w:val="es-CO"/>
        </w:rPr>
      </w:pPr>
      <w:r w:rsidRPr="000E6B0D">
        <w:rPr>
          <w:lang w:val="es-CO"/>
        </w:rPr>
        <w:t>Total: 100 puntos</w:t>
      </w:r>
    </w:p>
    <w:p w14:paraId="193FCCB4" w14:textId="77777777" w:rsidR="00A8331D" w:rsidRPr="000E6B0D" w:rsidRDefault="00000000">
      <w:pPr>
        <w:pStyle w:val="Ttulo1"/>
        <w:rPr>
          <w:lang w:val="es-CO"/>
        </w:rPr>
      </w:pPr>
      <w:r w:rsidRPr="000E6B0D">
        <w:rPr>
          <w:lang w:val="es-CO"/>
        </w:rPr>
        <w:t>Ítem 1 (20 puntos)</w:t>
      </w:r>
    </w:p>
    <w:p w14:paraId="3F9CCE7D" w14:textId="77777777" w:rsidR="00A8331D" w:rsidRPr="000E6B0D" w:rsidRDefault="00000000">
      <w:pPr>
        <w:rPr>
          <w:lang w:val="es-CO"/>
        </w:rPr>
      </w:pPr>
      <w:r w:rsidRPr="000E6B0D">
        <w:rPr>
          <w:lang w:val="es-CO"/>
        </w:rPr>
        <w:t>Tema: Sintaxis básica de Python.</w:t>
      </w:r>
      <w:r w:rsidRPr="000E6B0D">
        <w:rPr>
          <w:lang w:val="es-CO"/>
        </w:rPr>
        <w:br/>
      </w:r>
    </w:p>
    <w:p w14:paraId="7DAA549E" w14:textId="3AF51925" w:rsidR="00A8331D" w:rsidRDefault="00000000">
      <w:pPr>
        <w:rPr>
          <w:lang w:val="es-CO"/>
        </w:rPr>
      </w:pPr>
      <w:r w:rsidRPr="000E6B0D">
        <w:rPr>
          <w:lang w:val="es-CO"/>
        </w:rPr>
        <w:t xml:space="preserve">1.1. (10 </w:t>
      </w:r>
      <w:proofErr w:type="spellStart"/>
      <w:r w:rsidRPr="000E6B0D">
        <w:rPr>
          <w:lang w:val="es-CO"/>
        </w:rPr>
        <w:t>pts</w:t>
      </w:r>
      <w:proofErr w:type="spellEnd"/>
      <w:r w:rsidRPr="000E6B0D">
        <w:rPr>
          <w:lang w:val="es-CO"/>
        </w:rPr>
        <w:t>) Declara en Python tres variables:</w:t>
      </w:r>
      <w:r w:rsidRPr="000E6B0D">
        <w:rPr>
          <w:lang w:val="es-CO"/>
        </w:rPr>
        <w:br/>
        <w:t>- a como un número entero,</w:t>
      </w:r>
      <w:r w:rsidRPr="000E6B0D">
        <w:rPr>
          <w:lang w:val="es-CO"/>
        </w:rPr>
        <w:br/>
        <w:t>- b como un número decimal (</w:t>
      </w:r>
      <w:proofErr w:type="spellStart"/>
      <w:r w:rsidRPr="000E6B0D">
        <w:rPr>
          <w:lang w:val="es-CO"/>
        </w:rPr>
        <w:t>float</w:t>
      </w:r>
      <w:proofErr w:type="spellEnd"/>
      <w:r w:rsidRPr="000E6B0D">
        <w:rPr>
          <w:lang w:val="es-CO"/>
        </w:rPr>
        <w:t>),</w:t>
      </w:r>
      <w:r w:rsidRPr="000E6B0D">
        <w:rPr>
          <w:lang w:val="es-CO"/>
        </w:rPr>
        <w:br/>
        <w:t>- c como una cadena de texto.</w:t>
      </w:r>
      <w:r w:rsidRPr="000E6B0D">
        <w:rPr>
          <w:lang w:val="es-CO"/>
        </w:rPr>
        <w:br/>
        <w:t xml:space="preserve">Muestra en pantalla sus tipos de datos utilizando la función </w:t>
      </w:r>
      <w:proofErr w:type="spellStart"/>
      <w:proofErr w:type="gramStart"/>
      <w:r w:rsidRPr="000E6B0D">
        <w:rPr>
          <w:lang w:val="es-CO"/>
        </w:rPr>
        <w:t>type</w:t>
      </w:r>
      <w:proofErr w:type="spellEnd"/>
      <w:r w:rsidRPr="000E6B0D">
        <w:rPr>
          <w:lang w:val="es-CO"/>
        </w:rPr>
        <w:t>(</w:t>
      </w:r>
      <w:proofErr w:type="gramEnd"/>
      <w:r w:rsidRPr="000E6B0D">
        <w:rPr>
          <w:lang w:val="es-CO"/>
        </w:rPr>
        <w:t>).</w:t>
      </w:r>
      <w:r w:rsidRPr="000E6B0D">
        <w:rPr>
          <w:lang w:val="es-CO"/>
        </w:rPr>
        <w:br/>
      </w:r>
      <w:r w:rsidRPr="000E6B0D">
        <w:rPr>
          <w:lang w:val="es-CO"/>
        </w:rPr>
        <w:br/>
        <w:t xml:space="preserve">1.2. (10 </w:t>
      </w:r>
      <w:proofErr w:type="spellStart"/>
      <w:r w:rsidRPr="000E6B0D">
        <w:rPr>
          <w:lang w:val="es-CO"/>
        </w:rPr>
        <w:t>pts</w:t>
      </w:r>
      <w:proofErr w:type="spellEnd"/>
      <w:r w:rsidRPr="000E6B0D">
        <w:rPr>
          <w:lang w:val="es-CO"/>
        </w:rPr>
        <w:t xml:space="preserve">) Escribe un ciclo </w:t>
      </w:r>
      <w:proofErr w:type="spellStart"/>
      <w:r w:rsidRPr="000E6B0D">
        <w:rPr>
          <w:lang w:val="es-CO"/>
        </w:rPr>
        <w:t>for</w:t>
      </w:r>
      <w:proofErr w:type="spellEnd"/>
      <w:r w:rsidRPr="000E6B0D">
        <w:rPr>
          <w:lang w:val="es-CO"/>
        </w:rPr>
        <w:t xml:space="preserve"> en Python que sume los números del 1 al 10 e imprima el resultado.</w:t>
      </w:r>
      <w:r w:rsidR="000E6B0D">
        <w:rPr>
          <w:lang w:val="es-CO"/>
        </w:rPr>
        <w:t xml:space="preserve">  </w:t>
      </w:r>
    </w:p>
    <w:p w14:paraId="0FE9567F" w14:textId="77777777" w:rsidR="000E6B0D" w:rsidRDefault="000E6B0D">
      <w:pPr>
        <w:rPr>
          <w:lang w:val="es-CO"/>
        </w:rPr>
      </w:pPr>
    </w:p>
    <w:p w14:paraId="1F8E0894" w14:textId="77777777" w:rsidR="000E6B0D" w:rsidRDefault="000E6B0D">
      <w:pPr>
        <w:rPr>
          <w:lang w:val="es-CO"/>
        </w:rPr>
      </w:pPr>
    </w:p>
    <w:p w14:paraId="3E942132" w14:textId="77777777" w:rsidR="000E6B0D" w:rsidRDefault="000E6B0D">
      <w:pPr>
        <w:rPr>
          <w:lang w:val="es-CO"/>
        </w:rPr>
      </w:pPr>
    </w:p>
    <w:p w14:paraId="141A99D0" w14:textId="77777777" w:rsidR="000E6B0D" w:rsidRDefault="000E6B0D">
      <w:pPr>
        <w:rPr>
          <w:lang w:val="es-CO"/>
        </w:rPr>
      </w:pPr>
    </w:p>
    <w:p w14:paraId="1392CB68" w14:textId="77777777" w:rsidR="000E6B0D" w:rsidRDefault="000E6B0D">
      <w:pPr>
        <w:rPr>
          <w:lang w:val="es-CO"/>
        </w:rPr>
      </w:pPr>
    </w:p>
    <w:p w14:paraId="5B61D17E" w14:textId="77777777" w:rsidR="000E6B0D" w:rsidRDefault="000E6B0D">
      <w:pPr>
        <w:rPr>
          <w:lang w:val="es-CO"/>
        </w:rPr>
      </w:pPr>
    </w:p>
    <w:p w14:paraId="10E6736B" w14:textId="77777777" w:rsidR="000E6B0D" w:rsidRDefault="000E6B0D">
      <w:pPr>
        <w:rPr>
          <w:lang w:val="es-CO"/>
        </w:rPr>
      </w:pPr>
    </w:p>
    <w:p w14:paraId="6C1BEC95" w14:textId="77777777" w:rsidR="000E6B0D" w:rsidRDefault="000E6B0D">
      <w:pPr>
        <w:rPr>
          <w:lang w:val="es-CO"/>
        </w:rPr>
      </w:pPr>
    </w:p>
    <w:p w14:paraId="445C4EFE" w14:textId="77777777" w:rsidR="000E6B0D" w:rsidRDefault="000E6B0D">
      <w:pPr>
        <w:rPr>
          <w:lang w:val="es-CO"/>
        </w:rPr>
      </w:pPr>
    </w:p>
    <w:p w14:paraId="11583352" w14:textId="77777777" w:rsidR="000E6B0D" w:rsidRDefault="000E6B0D">
      <w:pPr>
        <w:rPr>
          <w:lang w:val="es-CO"/>
        </w:rPr>
      </w:pPr>
    </w:p>
    <w:p w14:paraId="717A980E" w14:textId="77777777" w:rsidR="000E6B0D" w:rsidRDefault="000E6B0D">
      <w:pPr>
        <w:rPr>
          <w:lang w:val="es-CO"/>
        </w:rPr>
      </w:pPr>
    </w:p>
    <w:p w14:paraId="2D3CBE3D" w14:textId="77777777" w:rsidR="000E6B0D" w:rsidRDefault="000E6B0D">
      <w:pPr>
        <w:rPr>
          <w:lang w:val="es-CO"/>
        </w:rPr>
      </w:pPr>
    </w:p>
    <w:p w14:paraId="5CE05542" w14:textId="77777777" w:rsidR="000E6B0D" w:rsidRPr="000E6B0D" w:rsidRDefault="000E6B0D">
      <w:pPr>
        <w:rPr>
          <w:lang w:val="es-CO"/>
        </w:rPr>
      </w:pPr>
    </w:p>
    <w:p w14:paraId="0A7D2EFB" w14:textId="77777777" w:rsidR="00A8331D" w:rsidRPr="000E6B0D" w:rsidRDefault="00000000">
      <w:pPr>
        <w:pStyle w:val="Ttulo1"/>
        <w:rPr>
          <w:lang w:val="es-CO"/>
        </w:rPr>
      </w:pPr>
      <w:r w:rsidRPr="000E6B0D">
        <w:rPr>
          <w:lang w:val="es-CO"/>
        </w:rPr>
        <w:lastRenderedPageBreak/>
        <w:t>Ítem 2 (20 puntos)</w:t>
      </w:r>
    </w:p>
    <w:p w14:paraId="7F801724" w14:textId="77777777" w:rsidR="00A8331D" w:rsidRPr="000E6B0D" w:rsidRDefault="00000000">
      <w:pPr>
        <w:rPr>
          <w:lang w:val="es-CO"/>
        </w:rPr>
      </w:pPr>
      <w:r w:rsidRPr="000E6B0D">
        <w:rPr>
          <w:lang w:val="es-CO"/>
        </w:rPr>
        <w:t xml:space="preserve">Tema: Manejo de datos con pandas y </w:t>
      </w:r>
      <w:proofErr w:type="spellStart"/>
      <w:r w:rsidRPr="000E6B0D">
        <w:rPr>
          <w:lang w:val="es-CO"/>
        </w:rPr>
        <w:t>matplotlib</w:t>
      </w:r>
      <w:proofErr w:type="spellEnd"/>
      <w:r w:rsidRPr="000E6B0D">
        <w:rPr>
          <w:lang w:val="es-CO"/>
        </w:rPr>
        <w:t>.</w:t>
      </w:r>
      <w:r w:rsidRPr="000E6B0D">
        <w:rPr>
          <w:lang w:val="es-CO"/>
        </w:rPr>
        <w:br/>
      </w:r>
    </w:p>
    <w:p w14:paraId="7004B69D" w14:textId="77777777" w:rsidR="00A8331D" w:rsidRPr="000E6B0D" w:rsidRDefault="00000000">
      <w:pPr>
        <w:rPr>
          <w:lang w:val="es-CO"/>
        </w:rPr>
      </w:pPr>
      <w:r w:rsidRPr="000E6B0D">
        <w:rPr>
          <w:lang w:val="es-CO"/>
        </w:rPr>
        <w:t>Un investigador recolectó los siguientes datos de tiempo (en segundos) y distancia recorrida (en metros):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331D" w14:paraId="4AF08693" w14:textId="77777777">
        <w:tc>
          <w:tcPr>
            <w:tcW w:w="4320" w:type="dxa"/>
          </w:tcPr>
          <w:p w14:paraId="7FDE8CA8" w14:textId="77777777" w:rsidR="00A8331D" w:rsidRDefault="00000000">
            <w:r>
              <w:t>Tiempo</w:t>
            </w:r>
          </w:p>
        </w:tc>
        <w:tc>
          <w:tcPr>
            <w:tcW w:w="4320" w:type="dxa"/>
          </w:tcPr>
          <w:p w14:paraId="17C71154" w14:textId="77777777" w:rsidR="00A8331D" w:rsidRDefault="00000000">
            <w:r>
              <w:t>Distancia</w:t>
            </w:r>
          </w:p>
        </w:tc>
      </w:tr>
      <w:tr w:rsidR="00A8331D" w14:paraId="533128BC" w14:textId="77777777">
        <w:tc>
          <w:tcPr>
            <w:tcW w:w="4320" w:type="dxa"/>
          </w:tcPr>
          <w:p w14:paraId="0867A50D" w14:textId="77777777" w:rsidR="00A8331D" w:rsidRDefault="00000000">
            <w:r>
              <w:t>1</w:t>
            </w:r>
          </w:p>
        </w:tc>
        <w:tc>
          <w:tcPr>
            <w:tcW w:w="4320" w:type="dxa"/>
          </w:tcPr>
          <w:p w14:paraId="0B338991" w14:textId="77777777" w:rsidR="00A8331D" w:rsidRDefault="00000000">
            <w:r>
              <w:t>2</w:t>
            </w:r>
          </w:p>
        </w:tc>
      </w:tr>
      <w:tr w:rsidR="00A8331D" w14:paraId="18CF272E" w14:textId="77777777">
        <w:tc>
          <w:tcPr>
            <w:tcW w:w="4320" w:type="dxa"/>
          </w:tcPr>
          <w:p w14:paraId="1FF4A2D2" w14:textId="77777777" w:rsidR="00A8331D" w:rsidRDefault="00000000">
            <w:r>
              <w:t>2</w:t>
            </w:r>
          </w:p>
        </w:tc>
        <w:tc>
          <w:tcPr>
            <w:tcW w:w="4320" w:type="dxa"/>
          </w:tcPr>
          <w:p w14:paraId="071702B2" w14:textId="77777777" w:rsidR="00A8331D" w:rsidRDefault="00000000">
            <w:r>
              <w:t>5</w:t>
            </w:r>
          </w:p>
        </w:tc>
      </w:tr>
      <w:tr w:rsidR="00A8331D" w14:paraId="182F6196" w14:textId="77777777">
        <w:tc>
          <w:tcPr>
            <w:tcW w:w="4320" w:type="dxa"/>
          </w:tcPr>
          <w:p w14:paraId="5E1ED23F" w14:textId="77777777" w:rsidR="00A8331D" w:rsidRDefault="00000000">
            <w:r>
              <w:t>3</w:t>
            </w:r>
          </w:p>
        </w:tc>
        <w:tc>
          <w:tcPr>
            <w:tcW w:w="4320" w:type="dxa"/>
          </w:tcPr>
          <w:p w14:paraId="5F74A01D" w14:textId="77777777" w:rsidR="00A8331D" w:rsidRDefault="00000000">
            <w:r>
              <w:t>9</w:t>
            </w:r>
          </w:p>
        </w:tc>
      </w:tr>
      <w:tr w:rsidR="00A8331D" w14:paraId="4A1870A3" w14:textId="77777777">
        <w:tc>
          <w:tcPr>
            <w:tcW w:w="4320" w:type="dxa"/>
          </w:tcPr>
          <w:p w14:paraId="6CBF844B" w14:textId="77777777" w:rsidR="00A8331D" w:rsidRDefault="00000000">
            <w:r>
              <w:t>4</w:t>
            </w:r>
          </w:p>
        </w:tc>
        <w:tc>
          <w:tcPr>
            <w:tcW w:w="4320" w:type="dxa"/>
          </w:tcPr>
          <w:p w14:paraId="0A43120F" w14:textId="77777777" w:rsidR="00A8331D" w:rsidRDefault="00000000">
            <w:r>
              <w:t>15</w:t>
            </w:r>
          </w:p>
        </w:tc>
      </w:tr>
      <w:tr w:rsidR="00A8331D" w14:paraId="60B472F9" w14:textId="77777777">
        <w:tc>
          <w:tcPr>
            <w:tcW w:w="4320" w:type="dxa"/>
          </w:tcPr>
          <w:p w14:paraId="26A5F6FB" w14:textId="77777777" w:rsidR="00A8331D" w:rsidRDefault="00000000">
            <w:r>
              <w:t>5</w:t>
            </w:r>
          </w:p>
        </w:tc>
        <w:tc>
          <w:tcPr>
            <w:tcW w:w="4320" w:type="dxa"/>
          </w:tcPr>
          <w:p w14:paraId="4800C5E3" w14:textId="77777777" w:rsidR="00A8331D" w:rsidRDefault="00000000">
            <w:r>
              <w:t>23</w:t>
            </w:r>
          </w:p>
        </w:tc>
      </w:tr>
    </w:tbl>
    <w:p w14:paraId="05ABAEAD" w14:textId="4A2F54C7" w:rsidR="00A8331D" w:rsidRDefault="00000000">
      <w:pPr>
        <w:rPr>
          <w:lang w:val="es-CO"/>
        </w:rPr>
      </w:pPr>
      <w:r w:rsidRPr="000E6B0D">
        <w:rPr>
          <w:lang w:val="es-CO"/>
        </w:rPr>
        <w:t xml:space="preserve">2.1. (10 </w:t>
      </w:r>
      <w:proofErr w:type="spellStart"/>
      <w:r w:rsidRPr="000E6B0D">
        <w:rPr>
          <w:lang w:val="es-CO"/>
        </w:rPr>
        <w:t>pts</w:t>
      </w:r>
      <w:proofErr w:type="spellEnd"/>
      <w:r w:rsidRPr="000E6B0D">
        <w:rPr>
          <w:lang w:val="es-CO"/>
        </w:rPr>
        <w:t xml:space="preserve">) Construye un </w:t>
      </w:r>
      <w:proofErr w:type="spellStart"/>
      <w:r w:rsidRPr="000E6B0D">
        <w:rPr>
          <w:lang w:val="es-CO"/>
        </w:rPr>
        <w:t>DataFrame</w:t>
      </w:r>
      <w:proofErr w:type="spellEnd"/>
      <w:r w:rsidRPr="000E6B0D">
        <w:rPr>
          <w:lang w:val="es-CO"/>
        </w:rPr>
        <w:t xml:space="preserve"> en pandas con estos datos.</w:t>
      </w:r>
      <w:r w:rsidRPr="000E6B0D">
        <w:rPr>
          <w:lang w:val="es-CO"/>
        </w:rPr>
        <w:br/>
        <w:t xml:space="preserve">2.2. (10 </w:t>
      </w:r>
      <w:proofErr w:type="spellStart"/>
      <w:r w:rsidRPr="000E6B0D">
        <w:rPr>
          <w:lang w:val="es-CO"/>
        </w:rPr>
        <w:t>pts</w:t>
      </w:r>
      <w:proofErr w:type="spellEnd"/>
      <w:r w:rsidRPr="000E6B0D">
        <w:rPr>
          <w:lang w:val="es-CO"/>
        </w:rPr>
        <w:t xml:space="preserve">) Grafica los datos utilizando </w:t>
      </w:r>
      <w:proofErr w:type="spellStart"/>
      <w:proofErr w:type="gramStart"/>
      <w:r w:rsidRPr="000E6B0D">
        <w:rPr>
          <w:lang w:val="es-CO"/>
        </w:rPr>
        <w:t>matplotlib.pyplot</w:t>
      </w:r>
      <w:proofErr w:type="spellEnd"/>
      <w:proofErr w:type="gramEnd"/>
      <w:r w:rsidRPr="000E6B0D">
        <w:rPr>
          <w:lang w:val="es-CO"/>
        </w:rPr>
        <w:t>, colocando títulos y etiquetas a los ejes.</w:t>
      </w:r>
      <w:r w:rsidR="000E6B0D">
        <w:rPr>
          <w:lang w:val="es-CO"/>
        </w:rPr>
        <w:t xml:space="preserve">  </w:t>
      </w:r>
    </w:p>
    <w:p w14:paraId="29840E54" w14:textId="77777777" w:rsidR="000E6B0D" w:rsidRDefault="000E6B0D">
      <w:pPr>
        <w:rPr>
          <w:lang w:val="es-CO"/>
        </w:rPr>
      </w:pPr>
    </w:p>
    <w:p w14:paraId="42258C6E" w14:textId="77777777" w:rsidR="000E6B0D" w:rsidRDefault="000E6B0D">
      <w:pPr>
        <w:rPr>
          <w:lang w:val="es-CO"/>
        </w:rPr>
      </w:pPr>
    </w:p>
    <w:p w14:paraId="6B8A742B" w14:textId="77777777" w:rsidR="000E6B0D" w:rsidRDefault="000E6B0D">
      <w:pPr>
        <w:rPr>
          <w:lang w:val="es-CO"/>
        </w:rPr>
      </w:pPr>
    </w:p>
    <w:p w14:paraId="04959146" w14:textId="77777777" w:rsidR="000E6B0D" w:rsidRDefault="000E6B0D">
      <w:pPr>
        <w:rPr>
          <w:lang w:val="es-CO"/>
        </w:rPr>
      </w:pPr>
    </w:p>
    <w:p w14:paraId="15779EA4" w14:textId="77777777" w:rsidR="000E6B0D" w:rsidRDefault="000E6B0D">
      <w:pPr>
        <w:rPr>
          <w:lang w:val="es-CO"/>
        </w:rPr>
      </w:pPr>
    </w:p>
    <w:p w14:paraId="0E7AEF54" w14:textId="77777777" w:rsidR="000E6B0D" w:rsidRDefault="000E6B0D">
      <w:pPr>
        <w:rPr>
          <w:lang w:val="es-CO"/>
        </w:rPr>
      </w:pPr>
    </w:p>
    <w:p w14:paraId="26480CEA" w14:textId="77777777" w:rsidR="000E6B0D" w:rsidRDefault="000E6B0D">
      <w:pPr>
        <w:rPr>
          <w:lang w:val="es-CO"/>
        </w:rPr>
      </w:pPr>
    </w:p>
    <w:p w14:paraId="46BCBE2F" w14:textId="77777777" w:rsidR="000E6B0D" w:rsidRDefault="000E6B0D">
      <w:pPr>
        <w:rPr>
          <w:lang w:val="es-CO"/>
        </w:rPr>
      </w:pPr>
    </w:p>
    <w:p w14:paraId="09236B69" w14:textId="77777777" w:rsidR="000E6B0D" w:rsidRDefault="000E6B0D">
      <w:pPr>
        <w:rPr>
          <w:lang w:val="es-CO"/>
        </w:rPr>
      </w:pPr>
    </w:p>
    <w:p w14:paraId="524E57A0" w14:textId="77777777" w:rsidR="000E6B0D" w:rsidRDefault="000E6B0D">
      <w:pPr>
        <w:rPr>
          <w:lang w:val="es-CO"/>
        </w:rPr>
      </w:pPr>
    </w:p>
    <w:p w14:paraId="4FF7B080" w14:textId="77777777" w:rsidR="000E6B0D" w:rsidRDefault="000E6B0D">
      <w:pPr>
        <w:rPr>
          <w:lang w:val="es-CO"/>
        </w:rPr>
      </w:pPr>
    </w:p>
    <w:p w14:paraId="310A889A" w14:textId="77777777" w:rsidR="000E6B0D" w:rsidRDefault="000E6B0D">
      <w:pPr>
        <w:rPr>
          <w:lang w:val="es-CO"/>
        </w:rPr>
      </w:pPr>
    </w:p>
    <w:p w14:paraId="096C7037" w14:textId="77777777" w:rsidR="000E6B0D" w:rsidRDefault="000E6B0D">
      <w:pPr>
        <w:rPr>
          <w:lang w:val="es-CO"/>
        </w:rPr>
      </w:pPr>
    </w:p>
    <w:p w14:paraId="50B6EE92" w14:textId="77777777" w:rsidR="000E6B0D" w:rsidRPr="000E6B0D" w:rsidRDefault="000E6B0D">
      <w:pPr>
        <w:rPr>
          <w:lang w:val="es-CO"/>
        </w:rPr>
      </w:pPr>
    </w:p>
    <w:p w14:paraId="2658CBC3" w14:textId="77777777" w:rsidR="00A8331D" w:rsidRPr="000E6B0D" w:rsidRDefault="00000000">
      <w:pPr>
        <w:pStyle w:val="Ttulo1"/>
        <w:rPr>
          <w:lang w:val="es-CO"/>
        </w:rPr>
      </w:pPr>
      <w:r w:rsidRPr="000E6B0D">
        <w:rPr>
          <w:lang w:val="es-CO"/>
        </w:rPr>
        <w:lastRenderedPageBreak/>
        <w:t>Ítem 3 (20 puntos)</w:t>
      </w:r>
    </w:p>
    <w:p w14:paraId="378DB20F" w14:textId="77777777" w:rsidR="00A8331D" w:rsidRPr="000E6B0D" w:rsidRDefault="00000000">
      <w:pPr>
        <w:rPr>
          <w:lang w:val="es-CO"/>
        </w:rPr>
      </w:pPr>
      <w:r w:rsidRPr="000E6B0D">
        <w:rPr>
          <w:lang w:val="es-CO"/>
        </w:rPr>
        <w:t>Tema: Método de Newton-Raphson.</w:t>
      </w:r>
      <w:r w:rsidRPr="000E6B0D">
        <w:rPr>
          <w:lang w:val="es-CO"/>
        </w:rPr>
        <w:br/>
      </w:r>
    </w:p>
    <w:p w14:paraId="51F4C875" w14:textId="77777777" w:rsidR="00A8331D" w:rsidRPr="000E6B0D" w:rsidRDefault="00000000">
      <w:pPr>
        <w:rPr>
          <w:lang w:val="es-CO"/>
        </w:rPr>
      </w:pPr>
      <w:r w:rsidRPr="000E6B0D">
        <w:rPr>
          <w:lang w:val="es-CO"/>
        </w:rPr>
        <w:t>Aplica el método de Newton-Raphson para encontrar una aproximación de la raíz de la función:</w:t>
      </w:r>
      <w:r w:rsidRPr="000E6B0D">
        <w:rPr>
          <w:lang w:val="es-CO"/>
        </w:rPr>
        <w:br/>
      </w:r>
      <w:r w:rsidRPr="000E6B0D">
        <w:rPr>
          <w:lang w:val="es-CO"/>
        </w:rPr>
        <w:br/>
        <w:t>f(x) = x³ - 2x² + 1</w:t>
      </w:r>
      <w:r w:rsidRPr="000E6B0D">
        <w:rPr>
          <w:lang w:val="es-CO"/>
        </w:rPr>
        <w:br/>
      </w:r>
      <w:r w:rsidRPr="000E6B0D">
        <w:rPr>
          <w:lang w:val="es-CO"/>
        </w:rPr>
        <w:br/>
        <w:t>con valor inicial x₀ = 1.5 y dos iteraciones.</w:t>
      </w:r>
      <w:r w:rsidRPr="000E6B0D">
        <w:rPr>
          <w:lang w:val="es-CO"/>
        </w:rPr>
        <w:br/>
      </w:r>
      <w:r w:rsidRPr="000E6B0D">
        <w:rPr>
          <w:lang w:val="es-CO"/>
        </w:rPr>
        <w:br/>
        <w:t>Pide:</w:t>
      </w:r>
      <w:r w:rsidRPr="000E6B0D">
        <w:rPr>
          <w:lang w:val="es-CO"/>
        </w:rPr>
        <w:br/>
        <w:t>1. Escribir el algoritmo en Python.</w:t>
      </w:r>
      <w:r w:rsidRPr="000E6B0D">
        <w:rPr>
          <w:lang w:val="es-CO"/>
        </w:rPr>
        <w:br/>
        <w:t>2. Mostrar el resultado después de cada iteración.</w:t>
      </w:r>
    </w:p>
    <w:p w14:paraId="36BB16A2" w14:textId="77777777" w:rsidR="00A8331D" w:rsidRPr="000E6B0D" w:rsidRDefault="00000000">
      <w:pPr>
        <w:pStyle w:val="Ttulo1"/>
        <w:rPr>
          <w:lang w:val="es-CO"/>
        </w:rPr>
      </w:pPr>
      <w:r w:rsidRPr="000E6B0D">
        <w:rPr>
          <w:lang w:val="es-CO"/>
        </w:rPr>
        <w:t>Ítem 4 (20 puntos)</w:t>
      </w:r>
    </w:p>
    <w:p w14:paraId="42600E6E" w14:textId="77777777" w:rsidR="00A8331D" w:rsidRPr="000E6B0D" w:rsidRDefault="00000000">
      <w:pPr>
        <w:rPr>
          <w:lang w:val="es-CO"/>
        </w:rPr>
      </w:pPr>
      <w:r w:rsidRPr="000E6B0D">
        <w:rPr>
          <w:lang w:val="es-CO"/>
        </w:rPr>
        <w:t>Tema: Interpolación vs. Regresión.</w:t>
      </w:r>
      <w:r w:rsidRPr="000E6B0D">
        <w:rPr>
          <w:lang w:val="es-CO"/>
        </w:rPr>
        <w:br/>
      </w:r>
    </w:p>
    <w:p w14:paraId="7A167A08" w14:textId="77777777" w:rsidR="00A8331D" w:rsidRPr="000E6B0D" w:rsidRDefault="00000000">
      <w:pPr>
        <w:rPr>
          <w:lang w:val="es-CO"/>
        </w:rPr>
      </w:pPr>
      <w:r w:rsidRPr="000E6B0D">
        <w:rPr>
          <w:lang w:val="es-CO"/>
        </w:rPr>
        <w:t xml:space="preserve">4.1. (10 </w:t>
      </w:r>
      <w:proofErr w:type="spellStart"/>
      <w:r w:rsidRPr="000E6B0D">
        <w:rPr>
          <w:lang w:val="es-CO"/>
        </w:rPr>
        <w:t>pts</w:t>
      </w:r>
      <w:proofErr w:type="spellEnd"/>
      <w:r w:rsidRPr="000E6B0D">
        <w:rPr>
          <w:lang w:val="es-CO"/>
        </w:rPr>
        <w:t>) Explique con sus palabras la diferencia conceptual entre interpolación de curvas y regresión de curvas.</w:t>
      </w:r>
      <w:r w:rsidRPr="000E6B0D">
        <w:rPr>
          <w:lang w:val="es-CO"/>
        </w:rPr>
        <w:br/>
        <w:t xml:space="preserve">4.2. (10 </w:t>
      </w:r>
      <w:proofErr w:type="spellStart"/>
      <w:r w:rsidRPr="000E6B0D">
        <w:rPr>
          <w:lang w:val="es-CO"/>
        </w:rPr>
        <w:t>pts</w:t>
      </w:r>
      <w:proofErr w:type="spellEnd"/>
      <w:r w:rsidRPr="000E6B0D">
        <w:rPr>
          <w:lang w:val="es-CO"/>
        </w:rPr>
        <w:t>) Dé un ejemplo de un caso en el que sería más adecuado usar interpolación y otro en el que sería más adecuado usar regresión.</w:t>
      </w:r>
    </w:p>
    <w:p w14:paraId="15928261" w14:textId="77777777" w:rsidR="000E6B0D" w:rsidRPr="000E6B0D" w:rsidRDefault="000E6B0D">
      <w:pPr>
        <w:rPr>
          <w:lang w:val="es-CO"/>
        </w:rPr>
      </w:pPr>
    </w:p>
    <w:p w14:paraId="19E57167" w14:textId="77777777" w:rsidR="000E6B0D" w:rsidRPr="000E6B0D" w:rsidRDefault="000E6B0D">
      <w:pPr>
        <w:rPr>
          <w:lang w:val="es-CO"/>
        </w:rPr>
      </w:pPr>
    </w:p>
    <w:p w14:paraId="2E224688" w14:textId="77777777" w:rsidR="000E6B0D" w:rsidRPr="000E6B0D" w:rsidRDefault="000E6B0D">
      <w:pPr>
        <w:rPr>
          <w:lang w:val="es-CO"/>
        </w:rPr>
      </w:pPr>
    </w:p>
    <w:p w14:paraId="239EBD4A" w14:textId="77777777" w:rsidR="000E6B0D" w:rsidRDefault="000E6B0D">
      <w:pPr>
        <w:rPr>
          <w:lang w:val="es-CO"/>
        </w:rPr>
      </w:pPr>
    </w:p>
    <w:p w14:paraId="271FDF82" w14:textId="77777777" w:rsidR="000E6B0D" w:rsidRDefault="000E6B0D">
      <w:pPr>
        <w:rPr>
          <w:lang w:val="es-CO"/>
        </w:rPr>
      </w:pPr>
    </w:p>
    <w:p w14:paraId="6229A073" w14:textId="77777777" w:rsidR="000E6B0D" w:rsidRDefault="000E6B0D">
      <w:pPr>
        <w:rPr>
          <w:lang w:val="es-CO"/>
        </w:rPr>
      </w:pPr>
    </w:p>
    <w:p w14:paraId="1E938B4F" w14:textId="77777777" w:rsidR="000E6B0D" w:rsidRDefault="000E6B0D">
      <w:pPr>
        <w:rPr>
          <w:lang w:val="es-CO"/>
        </w:rPr>
      </w:pPr>
    </w:p>
    <w:p w14:paraId="3CE24A28" w14:textId="77777777" w:rsidR="000E6B0D" w:rsidRDefault="000E6B0D">
      <w:pPr>
        <w:rPr>
          <w:lang w:val="es-CO"/>
        </w:rPr>
      </w:pPr>
    </w:p>
    <w:p w14:paraId="511DE283" w14:textId="77777777" w:rsidR="000E6B0D" w:rsidRDefault="000E6B0D">
      <w:pPr>
        <w:rPr>
          <w:lang w:val="es-CO"/>
        </w:rPr>
      </w:pPr>
    </w:p>
    <w:p w14:paraId="260973CF" w14:textId="77777777" w:rsidR="000E6B0D" w:rsidRPr="000E6B0D" w:rsidRDefault="000E6B0D">
      <w:pPr>
        <w:rPr>
          <w:lang w:val="es-CO"/>
        </w:rPr>
      </w:pPr>
    </w:p>
    <w:p w14:paraId="4B549092" w14:textId="77777777" w:rsidR="00A8331D" w:rsidRPr="000E6B0D" w:rsidRDefault="00000000">
      <w:pPr>
        <w:pStyle w:val="Ttulo1"/>
        <w:rPr>
          <w:lang w:val="es-CO"/>
        </w:rPr>
      </w:pPr>
      <w:r w:rsidRPr="000E6B0D">
        <w:rPr>
          <w:lang w:val="es-CO"/>
        </w:rPr>
        <w:lastRenderedPageBreak/>
        <w:t>Ítem 5 (20 puntos)</w:t>
      </w:r>
    </w:p>
    <w:p w14:paraId="063B2110" w14:textId="77777777" w:rsidR="00A8331D" w:rsidRPr="000E6B0D" w:rsidRDefault="00000000">
      <w:pPr>
        <w:rPr>
          <w:lang w:val="es-CO"/>
        </w:rPr>
      </w:pPr>
      <w:r w:rsidRPr="000E6B0D">
        <w:rPr>
          <w:lang w:val="es-CO"/>
        </w:rPr>
        <w:t>Tema: Interpolación lineal en Python.</w:t>
      </w:r>
      <w:r w:rsidRPr="000E6B0D">
        <w:rPr>
          <w:lang w:val="es-CO"/>
        </w:rPr>
        <w:br/>
      </w:r>
    </w:p>
    <w:p w14:paraId="25700522" w14:textId="77777777" w:rsidR="00A8331D" w:rsidRPr="000E6B0D" w:rsidRDefault="00000000">
      <w:pPr>
        <w:rPr>
          <w:lang w:val="es-CO"/>
        </w:rPr>
      </w:pPr>
      <w:r w:rsidRPr="000E6B0D">
        <w:rPr>
          <w:lang w:val="es-CO"/>
        </w:rPr>
        <w:t>Dado el siguiente conjunto de datos:</w:t>
      </w:r>
      <w:r w:rsidRPr="000E6B0D">
        <w:rPr>
          <w:lang w:val="es-CO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331D" w14:paraId="0681BC9E" w14:textId="77777777">
        <w:tc>
          <w:tcPr>
            <w:tcW w:w="4320" w:type="dxa"/>
          </w:tcPr>
          <w:p w14:paraId="5581A42B" w14:textId="77777777" w:rsidR="00A8331D" w:rsidRDefault="00000000">
            <w:r>
              <w:t>x</w:t>
            </w:r>
          </w:p>
        </w:tc>
        <w:tc>
          <w:tcPr>
            <w:tcW w:w="4320" w:type="dxa"/>
          </w:tcPr>
          <w:p w14:paraId="6983F603" w14:textId="77777777" w:rsidR="00A8331D" w:rsidRDefault="00000000">
            <w:r>
              <w:t>y</w:t>
            </w:r>
          </w:p>
        </w:tc>
      </w:tr>
      <w:tr w:rsidR="00A8331D" w14:paraId="58C3721A" w14:textId="77777777">
        <w:tc>
          <w:tcPr>
            <w:tcW w:w="4320" w:type="dxa"/>
          </w:tcPr>
          <w:p w14:paraId="3A2D9F9D" w14:textId="77777777" w:rsidR="00A8331D" w:rsidRDefault="00000000">
            <w:r>
              <w:t>1</w:t>
            </w:r>
          </w:p>
        </w:tc>
        <w:tc>
          <w:tcPr>
            <w:tcW w:w="4320" w:type="dxa"/>
          </w:tcPr>
          <w:p w14:paraId="035115F1" w14:textId="77777777" w:rsidR="00A8331D" w:rsidRDefault="00000000">
            <w:r>
              <w:t>2</w:t>
            </w:r>
          </w:p>
        </w:tc>
      </w:tr>
      <w:tr w:rsidR="00A8331D" w14:paraId="1997B63D" w14:textId="77777777">
        <w:tc>
          <w:tcPr>
            <w:tcW w:w="4320" w:type="dxa"/>
          </w:tcPr>
          <w:p w14:paraId="5CFD2816" w14:textId="77777777" w:rsidR="00A8331D" w:rsidRDefault="00000000">
            <w:r>
              <w:t>2</w:t>
            </w:r>
          </w:p>
        </w:tc>
        <w:tc>
          <w:tcPr>
            <w:tcW w:w="4320" w:type="dxa"/>
          </w:tcPr>
          <w:p w14:paraId="76F7C043" w14:textId="77777777" w:rsidR="00A8331D" w:rsidRDefault="00000000">
            <w:r>
              <w:t>4</w:t>
            </w:r>
          </w:p>
        </w:tc>
      </w:tr>
    </w:tbl>
    <w:p w14:paraId="6C370B36" w14:textId="77777777" w:rsidR="00A8331D" w:rsidRPr="000E6B0D" w:rsidRDefault="00000000">
      <w:pPr>
        <w:rPr>
          <w:lang w:val="es-CO"/>
        </w:rPr>
      </w:pPr>
      <w:r w:rsidRPr="000E6B0D">
        <w:rPr>
          <w:lang w:val="es-CO"/>
        </w:rPr>
        <w:br/>
        <w:t>Se quiere estimar el valor de y cuando x = 1.5 usando interpolación lineal.</w:t>
      </w:r>
      <w:r w:rsidRPr="000E6B0D">
        <w:rPr>
          <w:lang w:val="es-CO"/>
        </w:rPr>
        <w:br/>
      </w:r>
      <w:r w:rsidRPr="000E6B0D">
        <w:rPr>
          <w:lang w:val="es-CO"/>
        </w:rPr>
        <w:br/>
        <w:t>Pide:</w:t>
      </w:r>
      <w:r w:rsidRPr="000E6B0D">
        <w:rPr>
          <w:lang w:val="es-CO"/>
        </w:rPr>
        <w:br/>
        <w:t>1. Resolver el cálculo manualmente.</w:t>
      </w:r>
      <w:r w:rsidRPr="000E6B0D">
        <w:rPr>
          <w:lang w:val="es-CO"/>
        </w:rPr>
        <w:br/>
        <w:t>2. Implementar en Python la fórmula de interpolación lineal y mostrar el resultado.</w:t>
      </w:r>
    </w:p>
    <w:sectPr w:rsidR="00A8331D" w:rsidRPr="000E6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3394789">
    <w:abstractNumId w:val="8"/>
  </w:num>
  <w:num w:numId="2" w16cid:durableId="864707025">
    <w:abstractNumId w:val="6"/>
  </w:num>
  <w:num w:numId="3" w16cid:durableId="786700483">
    <w:abstractNumId w:val="5"/>
  </w:num>
  <w:num w:numId="4" w16cid:durableId="1161696692">
    <w:abstractNumId w:val="4"/>
  </w:num>
  <w:num w:numId="5" w16cid:durableId="816994407">
    <w:abstractNumId w:val="7"/>
  </w:num>
  <w:num w:numId="6" w16cid:durableId="130295964">
    <w:abstractNumId w:val="3"/>
  </w:num>
  <w:num w:numId="7" w16cid:durableId="1702708103">
    <w:abstractNumId w:val="2"/>
  </w:num>
  <w:num w:numId="8" w16cid:durableId="419184320">
    <w:abstractNumId w:val="1"/>
  </w:num>
  <w:num w:numId="9" w16cid:durableId="44253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B0D"/>
    <w:rsid w:val="0015074B"/>
    <w:rsid w:val="00252F62"/>
    <w:rsid w:val="0029639D"/>
    <w:rsid w:val="002D4FF4"/>
    <w:rsid w:val="00326F90"/>
    <w:rsid w:val="00A833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668BD3"/>
  <w14:defaultImageDpi w14:val="300"/>
  <w15:docId w15:val="{A33BE002-4790-4793-987B-EFA58B39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3</cp:revision>
  <dcterms:created xsi:type="dcterms:W3CDTF">2013-12-23T23:15:00Z</dcterms:created>
  <dcterms:modified xsi:type="dcterms:W3CDTF">2025-09-26T11:25:00Z</dcterms:modified>
  <cp:category/>
</cp:coreProperties>
</file>