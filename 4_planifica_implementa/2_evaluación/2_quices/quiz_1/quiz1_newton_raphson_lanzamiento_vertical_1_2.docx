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3AD5B" w14:textId="77777777" w:rsidR="00121C37" w:rsidRPr="00BA61F1" w:rsidRDefault="00000000">
      <w:pPr>
        <w:pStyle w:val="Ttulo"/>
        <w:rPr>
          <w:lang w:val="es-CO"/>
        </w:rPr>
      </w:pPr>
      <w:r w:rsidRPr="00BA61F1">
        <w:rPr>
          <w:lang w:val="es-CO"/>
        </w:rPr>
        <w:t>Quiz 1: Método de Newton-Raphson en Lanzamiento Vertical con Rozamiento</w:t>
      </w:r>
    </w:p>
    <w:p w14:paraId="1C5E378E" w14:textId="77777777" w:rsidR="00121C37" w:rsidRPr="00BA61F1" w:rsidRDefault="00000000">
      <w:pPr>
        <w:pStyle w:val="Ttulo1"/>
        <w:rPr>
          <w:lang w:val="es-CO"/>
        </w:rPr>
      </w:pPr>
      <w:r w:rsidRPr="00BA61F1">
        <w:rPr>
          <w:lang w:val="es-CO"/>
        </w:rPr>
        <w:t>Objetivo</w:t>
      </w:r>
    </w:p>
    <w:p w14:paraId="6585FE9A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 xml:space="preserve">Evaluar la aplicación del método de Newton-Raphson para aproximar los </w:t>
      </w:r>
      <w:proofErr w:type="spellStart"/>
      <w:r w:rsidRPr="00BA61F1">
        <w:rPr>
          <w:lang w:val="es-CO"/>
        </w:rPr>
        <w:t>ceros</w:t>
      </w:r>
      <w:proofErr w:type="spellEnd"/>
      <w:r w:rsidRPr="00BA61F1">
        <w:rPr>
          <w:lang w:val="es-CO"/>
        </w:rPr>
        <w:t xml:space="preserve"> de las funciones de velocidad y altura en un movimiento de lanzamiento vertical con resistencia del aire.</w:t>
      </w:r>
    </w:p>
    <w:p w14:paraId="6085523E" w14:textId="77777777" w:rsidR="00121C37" w:rsidRPr="00BA61F1" w:rsidRDefault="00000000">
      <w:pPr>
        <w:pStyle w:val="Ttulo1"/>
        <w:rPr>
          <w:lang w:val="es-CO"/>
        </w:rPr>
      </w:pPr>
      <w:r w:rsidRPr="00BA61F1">
        <w:rPr>
          <w:lang w:val="es-CO"/>
        </w:rPr>
        <w:t>Contexto del problema</w:t>
      </w:r>
    </w:p>
    <w:p w14:paraId="75B0F314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>Un cuerpo es lanzado verticalmente hacia arriba con velocidad inicial v₀ en presencia de un rozamiento lineal con el aire. El modelo físico que describe el movimiento es el siguiente:</w:t>
      </w:r>
      <w:r w:rsidRPr="00BA61F1">
        <w:rPr>
          <w:lang w:val="es-CO"/>
        </w:rPr>
        <w:br/>
      </w:r>
      <w:r w:rsidRPr="00BA61F1">
        <w:rPr>
          <w:lang w:val="es-CO"/>
        </w:rPr>
        <w:br/>
        <w:t>• Velocidad vertical:</w:t>
      </w:r>
      <w:r w:rsidRPr="00BA61F1">
        <w:rPr>
          <w:lang w:val="es-CO"/>
        </w:rPr>
        <w:br/>
        <w:t xml:space="preserve">   v(t) = v₀·e^(−</w:t>
      </w:r>
      <w:proofErr w:type="spellStart"/>
      <w:r w:rsidRPr="00BA61F1">
        <w:rPr>
          <w:lang w:val="es-CO"/>
        </w:rPr>
        <w:t>k·t</w:t>
      </w:r>
      <w:proofErr w:type="spellEnd"/>
      <w:r w:rsidRPr="00BA61F1">
        <w:rPr>
          <w:lang w:val="es-CO"/>
        </w:rPr>
        <w:t>) − (g/k)·(1 − e^(−</w:t>
      </w:r>
      <w:proofErr w:type="spellStart"/>
      <w:r w:rsidRPr="00BA61F1">
        <w:rPr>
          <w:lang w:val="es-CO"/>
        </w:rPr>
        <w:t>k·t</w:t>
      </w:r>
      <w:proofErr w:type="spellEnd"/>
      <w:r w:rsidRPr="00BA61F1">
        <w:rPr>
          <w:lang w:val="es-CO"/>
        </w:rPr>
        <w:t>))</w:t>
      </w:r>
      <w:r w:rsidRPr="00BA61F1">
        <w:rPr>
          <w:lang w:val="es-CO"/>
        </w:rPr>
        <w:br/>
      </w:r>
      <w:r w:rsidRPr="00BA61F1">
        <w:rPr>
          <w:lang w:val="es-CO"/>
        </w:rPr>
        <w:br/>
        <w:t>• Altura alcanzada:</w:t>
      </w:r>
      <w:r w:rsidRPr="00BA61F1">
        <w:rPr>
          <w:lang w:val="es-CO"/>
        </w:rPr>
        <w:br/>
        <w:t xml:space="preserve">   h(t) = (v₀/k)·(1 − e^(−</w:t>
      </w:r>
      <w:proofErr w:type="spellStart"/>
      <w:r w:rsidRPr="00BA61F1">
        <w:rPr>
          <w:lang w:val="es-CO"/>
        </w:rPr>
        <w:t>k·t</w:t>
      </w:r>
      <w:proofErr w:type="spellEnd"/>
      <w:r w:rsidRPr="00BA61F1">
        <w:rPr>
          <w:lang w:val="es-CO"/>
        </w:rPr>
        <w:t>)) − (g/k)·t + (g/k²)·(1 − e^(−</w:t>
      </w:r>
      <w:proofErr w:type="spellStart"/>
      <w:r w:rsidRPr="00BA61F1">
        <w:rPr>
          <w:lang w:val="es-CO"/>
        </w:rPr>
        <w:t>k·t</w:t>
      </w:r>
      <w:proofErr w:type="spellEnd"/>
      <w:r w:rsidRPr="00BA61F1">
        <w:rPr>
          <w:lang w:val="es-CO"/>
        </w:rPr>
        <w:t>))</w:t>
      </w:r>
      <w:r w:rsidRPr="00BA61F1">
        <w:rPr>
          <w:lang w:val="es-CO"/>
        </w:rPr>
        <w:br/>
      </w:r>
      <w:r w:rsidRPr="00BA61F1">
        <w:rPr>
          <w:lang w:val="es-CO"/>
        </w:rPr>
        <w:br/>
        <w:t>donde:</w:t>
      </w:r>
      <w:r w:rsidRPr="00BA61F1">
        <w:rPr>
          <w:lang w:val="es-CO"/>
        </w:rPr>
        <w:br/>
        <w:t xml:space="preserve">   v₀ = velocidad inicial vertical (m/s)</w:t>
      </w:r>
      <w:r w:rsidRPr="00BA61F1">
        <w:rPr>
          <w:lang w:val="es-CO"/>
        </w:rPr>
        <w:br/>
        <w:t xml:space="preserve">   k  = coeficiente de rozamiento (1/s)</w:t>
      </w:r>
      <w:r w:rsidRPr="00BA61F1">
        <w:rPr>
          <w:lang w:val="es-CO"/>
        </w:rPr>
        <w:br/>
        <w:t xml:space="preserve">   g  = aceleración de la gravedad (9.8 m/s²)</w:t>
      </w:r>
    </w:p>
    <w:p w14:paraId="5D0B22B3" w14:textId="77777777" w:rsidR="00BA61F1" w:rsidRPr="009B357A" w:rsidRDefault="00BA61F1" w:rsidP="00BA61F1">
      <w:pPr>
        <w:rPr>
          <w:lang w:val="es-CO"/>
        </w:rPr>
      </w:pPr>
      <w:r>
        <w:rPr>
          <w:lang w:val="es-CO"/>
        </w:rPr>
        <w:t xml:space="preserve">Para los valores particulares de estas tres constantes, tome los tres últimos dígitos no nulos de su documento de identidad. </w:t>
      </w:r>
    </w:p>
    <w:p w14:paraId="5C0F9670" w14:textId="77777777" w:rsidR="00BA61F1" w:rsidRPr="00BA61F1" w:rsidRDefault="00BA61F1">
      <w:pPr>
        <w:rPr>
          <w:u w:val="single"/>
          <w:lang w:val="es-CO"/>
        </w:rPr>
      </w:pPr>
    </w:p>
    <w:p w14:paraId="206A4F50" w14:textId="77777777" w:rsidR="00121C37" w:rsidRPr="00BA61F1" w:rsidRDefault="00000000">
      <w:pPr>
        <w:pStyle w:val="Ttulo1"/>
        <w:rPr>
          <w:lang w:val="es-CO"/>
        </w:rPr>
      </w:pPr>
      <w:r w:rsidRPr="00BA61F1">
        <w:rPr>
          <w:lang w:val="es-CO"/>
        </w:rPr>
        <w:t>Instrucciones</w:t>
      </w:r>
    </w:p>
    <w:p w14:paraId="29716C15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 xml:space="preserve">1. Utilice el método de Newton-Raphson para aproximar los </w:t>
      </w:r>
      <w:proofErr w:type="spellStart"/>
      <w:r w:rsidRPr="00BA61F1">
        <w:rPr>
          <w:lang w:val="es-CO"/>
        </w:rPr>
        <w:t>ceros</w:t>
      </w:r>
      <w:proofErr w:type="spellEnd"/>
      <w:r w:rsidRPr="00BA61F1">
        <w:rPr>
          <w:lang w:val="es-CO"/>
        </w:rPr>
        <w:t xml:space="preserve"> de v(t) y h(t).</w:t>
      </w:r>
      <w:r w:rsidRPr="00BA61F1">
        <w:rPr>
          <w:lang w:val="es-CO"/>
        </w:rPr>
        <w:br/>
        <w:t>2. Realice al menos 6 iteraciones en cada caso, organizando los resultados en una tabla.</w:t>
      </w:r>
      <w:r w:rsidRPr="00BA61F1">
        <w:rPr>
          <w:lang w:val="es-CO"/>
        </w:rPr>
        <w:br/>
        <w:t>3. Interprete los resultados en el contexto físico del movimiento vertical.</w:t>
      </w:r>
      <w:r w:rsidRPr="00BA61F1">
        <w:rPr>
          <w:lang w:val="es-CO"/>
        </w:rPr>
        <w:br/>
        <w:t>4. Justifique sus aproximaciones y explique la convergencia del método.</w:t>
      </w:r>
    </w:p>
    <w:p w14:paraId="7F4C280F" w14:textId="77777777" w:rsidR="00121C37" w:rsidRPr="00BA61F1" w:rsidRDefault="00000000">
      <w:pPr>
        <w:pStyle w:val="Ttulo1"/>
        <w:rPr>
          <w:lang w:val="es-CO"/>
        </w:rPr>
      </w:pPr>
      <w:r w:rsidRPr="00BA61F1">
        <w:rPr>
          <w:lang w:val="es-CO"/>
        </w:rPr>
        <w:t>Pregunta 1</w:t>
      </w:r>
    </w:p>
    <w:p w14:paraId="27A9BDC3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>Aplique el método de Newton-Raphson a la función de velocidad v(t).</w:t>
      </w:r>
      <w:r w:rsidRPr="00BA61F1">
        <w:rPr>
          <w:lang w:val="es-CO"/>
        </w:rPr>
        <w:br/>
        <w:t>• Aproximar el tiempo t* en el que v(t*) = 0.</w:t>
      </w:r>
      <w:r w:rsidRPr="00BA61F1">
        <w:rPr>
          <w:lang w:val="es-CO"/>
        </w:rPr>
        <w:br/>
        <w:t>• Realice 6 iteraciones y complete la tabla: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21C37" w14:paraId="1D156613" w14:textId="77777777">
        <w:tc>
          <w:tcPr>
            <w:tcW w:w="1728" w:type="dxa"/>
          </w:tcPr>
          <w:p w14:paraId="35E1B47D" w14:textId="77777777" w:rsidR="00121C37" w:rsidRDefault="00000000">
            <w:proofErr w:type="spellStart"/>
            <w:r>
              <w:lastRenderedPageBreak/>
              <w:t>Iteración</w:t>
            </w:r>
            <w:proofErr w:type="spellEnd"/>
          </w:p>
        </w:tc>
        <w:tc>
          <w:tcPr>
            <w:tcW w:w="1728" w:type="dxa"/>
          </w:tcPr>
          <w:p w14:paraId="2ED5E04D" w14:textId="77777777" w:rsidR="00121C37" w:rsidRDefault="00000000">
            <w:r>
              <w:t>tₙ</w:t>
            </w:r>
          </w:p>
        </w:tc>
        <w:tc>
          <w:tcPr>
            <w:tcW w:w="1728" w:type="dxa"/>
          </w:tcPr>
          <w:p w14:paraId="5E0AA8FC" w14:textId="77777777" w:rsidR="00121C37" w:rsidRDefault="00000000">
            <w:r>
              <w:t>v(tₙ)</w:t>
            </w:r>
          </w:p>
        </w:tc>
        <w:tc>
          <w:tcPr>
            <w:tcW w:w="1728" w:type="dxa"/>
          </w:tcPr>
          <w:p w14:paraId="5A01C288" w14:textId="77777777" w:rsidR="00121C37" w:rsidRDefault="00000000">
            <w:r>
              <w:t>v′(tₙ)</w:t>
            </w:r>
          </w:p>
        </w:tc>
        <w:tc>
          <w:tcPr>
            <w:tcW w:w="1728" w:type="dxa"/>
          </w:tcPr>
          <w:p w14:paraId="1090C655" w14:textId="77777777" w:rsidR="00121C37" w:rsidRDefault="00000000">
            <w:r>
              <w:t>tₙ₊₁</w:t>
            </w:r>
          </w:p>
        </w:tc>
      </w:tr>
      <w:tr w:rsidR="00121C37" w14:paraId="5C7CC8CD" w14:textId="77777777">
        <w:tc>
          <w:tcPr>
            <w:tcW w:w="1728" w:type="dxa"/>
          </w:tcPr>
          <w:p w14:paraId="58F9AD69" w14:textId="77777777" w:rsidR="00121C37" w:rsidRDefault="00000000">
            <w:r>
              <w:t>1</w:t>
            </w:r>
          </w:p>
        </w:tc>
        <w:tc>
          <w:tcPr>
            <w:tcW w:w="1728" w:type="dxa"/>
          </w:tcPr>
          <w:p w14:paraId="7D7E6C0F" w14:textId="77777777" w:rsidR="00121C37" w:rsidRDefault="00121C37"/>
        </w:tc>
        <w:tc>
          <w:tcPr>
            <w:tcW w:w="1728" w:type="dxa"/>
          </w:tcPr>
          <w:p w14:paraId="76047042" w14:textId="77777777" w:rsidR="00121C37" w:rsidRDefault="00121C37"/>
        </w:tc>
        <w:tc>
          <w:tcPr>
            <w:tcW w:w="1728" w:type="dxa"/>
          </w:tcPr>
          <w:p w14:paraId="23539B13" w14:textId="77777777" w:rsidR="00121C37" w:rsidRDefault="00121C37"/>
        </w:tc>
        <w:tc>
          <w:tcPr>
            <w:tcW w:w="1728" w:type="dxa"/>
          </w:tcPr>
          <w:p w14:paraId="5970EE8F" w14:textId="77777777" w:rsidR="00121C37" w:rsidRDefault="00121C37"/>
        </w:tc>
      </w:tr>
      <w:tr w:rsidR="00121C37" w14:paraId="4D1207AD" w14:textId="77777777">
        <w:tc>
          <w:tcPr>
            <w:tcW w:w="1728" w:type="dxa"/>
          </w:tcPr>
          <w:p w14:paraId="3A304D0B" w14:textId="77777777" w:rsidR="00121C37" w:rsidRDefault="00000000">
            <w:r>
              <w:t>2</w:t>
            </w:r>
          </w:p>
        </w:tc>
        <w:tc>
          <w:tcPr>
            <w:tcW w:w="1728" w:type="dxa"/>
          </w:tcPr>
          <w:p w14:paraId="6A088067" w14:textId="77777777" w:rsidR="00121C37" w:rsidRDefault="00121C37"/>
        </w:tc>
        <w:tc>
          <w:tcPr>
            <w:tcW w:w="1728" w:type="dxa"/>
          </w:tcPr>
          <w:p w14:paraId="6332CE5A" w14:textId="77777777" w:rsidR="00121C37" w:rsidRDefault="00121C37"/>
        </w:tc>
        <w:tc>
          <w:tcPr>
            <w:tcW w:w="1728" w:type="dxa"/>
          </w:tcPr>
          <w:p w14:paraId="2F2331DB" w14:textId="77777777" w:rsidR="00121C37" w:rsidRDefault="00121C37"/>
        </w:tc>
        <w:tc>
          <w:tcPr>
            <w:tcW w:w="1728" w:type="dxa"/>
          </w:tcPr>
          <w:p w14:paraId="743C6C42" w14:textId="77777777" w:rsidR="00121C37" w:rsidRDefault="00121C37"/>
        </w:tc>
      </w:tr>
      <w:tr w:rsidR="00121C37" w14:paraId="15221A3C" w14:textId="77777777">
        <w:tc>
          <w:tcPr>
            <w:tcW w:w="1728" w:type="dxa"/>
          </w:tcPr>
          <w:p w14:paraId="47BD60AC" w14:textId="77777777" w:rsidR="00121C37" w:rsidRDefault="00000000">
            <w:r>
              <w:t>3</w:t>
            </w:r>
          </w:p>
        </w:tc>
        <w:tc>
          <w:tcPr>
            <w:tcW w:w="1728" w:type="dxa"/>
          </w:tcPr>
          <w:p w14:paraId="473284BE" w14:textId="77777777" w:rsidR="00121C37" w:rsidRDefault="00121C37"/>
        </w:tc>
        <w:tc>
          <w:tcPr>
            <w:tcW w:w="1728" w:type="dxa"/>
          </w:tcPr>
          <w:p w14:paraId="781B5A31" w14:textId="77777777" w:rsidR="00121C37" w:rsidRDefault="00121C37"/>
        </w:tc>
        <w:tc>
          <w:tcPr>
            <w:tcW w:w="1728" w:type="dxa"/>
          </w:tcPr>
          <w:p w14:paraId="4C5FFC97" w14:textId="77777777" w:rsidR="00121C37" w:rsidRDefault="00121C37"/>
        </w:tc>
        <w:tc>
          <w:tcPr>
            <w:tcW w:w="1728" w:type="dxa"/>
          </w:tcPr>
          <w:p w14:paraId="196A1130" w14:textId="77777777" w:rsidR="00121C37" w:rsidRDefault="00121C37"/>
        </w:tc>
      </w:tr>
      <w:tr w:rsidR="00121C37" w14:paraId="0F46393F" w14:textId="77777777">
        <w:tc>
          <w:tcPr>
            <w:tcW w:w="1728" w:type="dxa"/>
          </w:tcPr>
          <w:p w14:paraId="58552153" w14:textId="77777777" w:rsidR="00121C37" w:rsidRDefault="00000000">
            <w:r>
              <w:t>4</w:t>
            </w:r>
          </w:p>
        </w:tc>
        <w:tc>
          <w:tcPr>
            <w:tcW w:w="1728" w:type="dxa"/>
          </w:tcPr>
          <w:p w14:paraId="54EC4977" w14:textId="77777777" w:rsidR="00121C37" w:rsidRDefault="00121C37"/>
        </w:tc>
        <w:tc>
          <w:tcPr>
            <w:tcW w:w="1728" w:type="dxa"/>
          </w:tcPr>
          <w:p w14:paraId="07CB2BAE" w14:textId="77777777" w:rsidR="00121C37" w:rsidRDefault="00121C37"/>
        </w:tc>
        <w:tc>
          <w:tcPr>
            <w:tcW w:w="1728" w:type="dxa"/>
          </w:tcPr>
          <w:p w14:paraId="185776B3" w14:textId="77777777" w:rsidR="00121C37" w:rsidRDefault="00121C37"/>
        </w:tc>
        <w:tc>
          <w:tcPr>
            <w:tcW w:w="1728" w:type="dxa"/>
          </w:tcPr>
          <w:p w14:paraId="6E716540" w14:textId="77777777" w:rsidR="00121C37" w:rsidRDefault="00121C37"/>
        </w:tc>
      </w:tr>
      <w:tr w:rsidR="00121C37" w14:paraId="3F5DFC38" w14:textId="77777777">
        <w:tc>
          <w:tcPr>
            <w:tcW w:w="1728" w:type="dxa"/>
          </w:tcPr>
          <w:p w14:paraId="140ED612" w14:textId="77777777" w:rsidR="00121C37" w:rsidRDefault="00000000">
            <w:r>
              <w:t>5</w:t>
            </w:r>
          </w:p>
        </w:tc>
        <w:tc>
          <w:tcPr>
            <w:tcW w:w="1728" w:type="dxa"/>
          </w:tcPr>
          <w:p w14:paraId="18371C26" w14:textId="77777777" w:rsidR="00121C37" w:rsidRDefault="00121C37"/>
        </w:tc>
        <w:tc>
          <w:tcPr>
            <w:tcW w:w="1728" w:type="dxa"/>
          </w:tcPr>
          <w:p w14:paraId="153FACB5" w14:textId="77777777" w:rsidR="00121C37" w:rsidRDefault="00121C37"/>
        </w:tc>
        <w:tc>
          <w:tcPr>
            <w:tcW w:w="1728" w:type="dxa"/>
          </w:tcPr>
          <w:p w14:paraId="46D1597F" w14:textId="77777777" w:rsidR="00121C37" w:rsidRDefault="00121C37"/>
        </w:tc>
        <w:tc>
          <w:tcPr>
            <w:tcW w:w="1728" w:type="dxa"/>
          </w:tcPr>
          <w:p w14:paraId="68632A63" w14:textId="77777777" w:rsidR="00121C37" w:rsidRDefault="00121C37"/>
        </w:tc>
      </w:tr>
      <w:tr w:rsidR="00121C37" w14:paraId="4CC15AD5" w14:textId="77777777">
        <w:tc>
          <w:tcPr>
            <w:tcW w:w="1728" w:type="dxa"/>
          </w:tcPr>
          <w:p w14:paraId="13A1CB89" w14:textId="77777777" w:rsidR="00121C37" w:rsidRDefault="00000000">
            <w:r>
              <w:t>6</w:t>
            </w:r>
          </w:p>
        </w:tc>
        <w:tc>
          <w:tcPr>
            <w:tcW w:w="1728" w:type="dxa"/>
          </w:tcPr>
          <w:p w14:paraId="4109FC6B" w14:textId="77777777" w:rsidR="00121C37" w:rsidRDefault="00121C37"/>
        </w:tc>
        <w:tc>
          <w:tcPr>
            <w:tcW w:w="1728" w:type="dxa"/>
          </w:tcPr>
          <w:p w14:paraId="372570CF" w14:textId="77777777" w:rsidR="00121C37" w:rsidRDefault="00121C37"/>
        </w:tc>
        <w:tc>
          <w:tcPr>
            <w:tcW w:w="1728" w:type="dxa"/>
          </w:tcPr>
          <w:p w14:paraId="32658A2B" w14:textId="77777777" w:rsidR="00121C37" w:rsidRDefault="00121C37"/>
        </w:tc>
        <w:tc>
          <w:tcPr>
            <w:tcW w:w="1728" w:type="dxa"/>
          </w:tcPr>
          <w:p w14:paraId="7C726CB5" w14:textId="77777777" w:rsidR="00121C37" w:rsidRDefault="00121C37"/>
        </w:tc>
      </w:tr>
    </w:tbl>
    <w:p w14:paraId="30C6799E" w14:textId="77777777" w:rsidR="00121C37" w:rsidRDefault="00000000">
      <w:pPr>
        <w:pStyle w:val="Ttulo1"/>
      </w:pPr>
      <w:r>
        <w:t>Pregunta 2</w:t>
      </w:r>
    </w:p>
    <w:p w14:paraId="49346CE0" w14:textId="77777777" w:rsidR="00121C37" w:rsidRDefault="00000000">
      <w:r w:rsidRPr="00BA61F1">
        <w:rPr>
          <w:lang w:val="es-CO"/>
        </w:rPr>
        <w:t>Aplique el método de Newton-Raphson a la función de altura h(t).</w:t>
      </w:r>
      <w:r w:rsidRPr="00BA61F1">
        <w:rPr>
          <w:lang w:val="es-CO"/>
        </w:rPr>
        <w:br/>
        <w:t>• Aproximar el tiempo t* en el que h(t*) = 0 (instante de impacto con el suelo).</w:t>
      </w:r>
      <w:r w:rsidRPr="00BA61F1">
        <w:rPr>
          <w:lang w:val="es-CO"/>
        </w:rPr>
        <w:br/>
      </w:r>
      <w:r>
        <w:t xml:space="preserve">• </w:t>
      </w:r>
      <w:proofErr w:type="spellStart"/>
      <w:r>
        <w:t>Realice</w:t>
      </w:r>
      <w:proofErr w:type="spellEnd"/>
      <w:r>
        <w:t xml:space="preserve"> 6 </w:t>
      </w:r>
      <w:proofErr w:type="spellStart"/>
      <w:r>
        <w:t>iteraciones</w:t>
      </w:r>
      <w:proofErr w:type="spellEnd"/>
      <w:r>
        <w:t xml:space="preserve"> y complete la tabla: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21C37" w14:paraId="0EF7DA8B" w14:textId="77777777">
        <w:tc>
          <w:tcPr>
            <w:tcW w:w="1728" w:type="dxa"/>
          </w:tcPr>
          <w:p w14:paraId="7B41BC57" w14:textId="77777777" w:rsidR="00121C37" w:rsidRDefault="00000000">
            <w:r>
              <w:t>Iteración</w:t>
            </w:r>
          </w:p>
        </w:tc>
        <w:tc>
          <w:tcPr>
            <w:tcW w:w="1728" w:type="dxa"/>
          </w:tcPr>
          <w:p w14:paraId="23E3562F" w14:textId="77777777" w:rsidR="00121C37" w:rsidRDefault="00000000">
            <w:r>
              <w:t>tₙ</w:t>
            </w:r>
          </w:p>
        </w:tc>
        <w:tc>
          <w:tcPr>
            <w:tcW w:w="1728" w:type="dxa"/>
          </w:tcPr>
          <w:p w14:paraId="636E1739" w14:textId="77777777" w:rsidR="00121C37" w:rsidRDefault="00000000">
            <w:r>
              <w:t>h(tₙ)</w:t>
            </w:r>
          </w:p>
        </w:tc>
        <w:tc>
          <w:tcPr>
            <w:tcW w:w="1728" w:type="dxa"/>
          </w:tcPr>
          <w:p w14:paraId="117DD0DC" w14:textId="77777777" w:rsidR="00121C37" w:rsidRDefault="00000000">
            <w:r>
              <w:t>h′(tₙ)</w:t>
            </w:r>
          </w:p>
        </w:tc>
        <w:tc>
          <w:tcPr>
            <w:tcW w:w="1728" w:type="dxa"/>
          </w:tcPr>
          <w:p w14:paraId="22C231A9" w14:textId="77777777" w:rsidR="00121C37" w:rsidRDefault="00000000">
            <w:r>
              <w:t>tₙ₊₁</w:t>
            </w:r>
          </w:p>
        </w:tc>
      </w:tr>
      <w:tr w:rsidR="00121C37" w14:paraId="0F3DB6C6" w14:textId="77777777">
        <w:tc>
          <w:tcPr>
            <w:tcW w:w="1728" w:type="dxa"/>
          </w:tcPr>
          <w:p w14:paraId="5587B82C" w14:textId="77777777" w:rsidR="00121C37" w:rsidRDefault="00000000">
            <w:r>
              <w:t>1</w:t>
            </w:r>
          </w:p>
        </w:tc>
        <w:tc>
          <w:tcPr>
            <w:tcW w:w="1728" w:type="dxa"/>
          </w:tcPr>
          <w:p w14:paraId="52B15A3B" w14:textId="77777777" w:rsidR="00121C37" w:rsidRDefault="00121C37"/>
        </w:tc>
        <w:tc>
          <w:tcPr>
            <w:tcW w:w="1728" w:type="dxa"/>
          </w:tcPr>
          <w:p w14:paraId="78DF7900" w14:textId="77777777" w:rsidR="00121C37" w:rsidRDefault="00121C37"/>
        </w:tc>
        <w:tc>
          <w:tcPr>
            <w:tcW w:w="1728" w:type="dxa"/>
          </w:tcPr>
          <w:p w14:paraId="3031E099" w14:textId="77777777" w:rsidR="00121C37" w:rsidRDefault="00121C37"/>
        </w:tc>
        <w:tc>
          <w:tcPr>
            <w:tcW w:w="1728" w:type="dxa"/>
          </w:tcPr>
          <w:p w14:paraId="04822122" w14:textId="77777777" w:rsidR="00121C37" w:rsidRDefault="00121C37"/>
        </w:tc>
      </w:tr>
      <w:tr w:rsidR="00121C37" w14:paraId="43A2FFBA" w14:textId="77777777">
        <w:tc>
          <w:tcPr>
            <w:tcW w:w="1728" w:type="dxa"/>
          </w:tcPr>
          <w:p w14:paraId="4D997DDB" w14:textId="77777777" w:rsidR="00121C37" w:rsidRDefault="00000000">
            <w:r>
              <w:t>2</w:t>
            </w:r>
          </w:p>
        </w:tc>
        <w:tc>
          <w:tcPr>
            <w:tcW w:w="1728" w:type="dxa"/>
          </w:tcPr>
          <w:p w14:paraId="147E0FAE" w14:textId="77777777" w:rsidR="00121C37" w:rsidRDefault="00121C37"/>
        </w:tc>
        <w:tc>
          <w:tcPr>
            <w:tcW w:w="1728" w:type="dxa"/>
          </w:tcPr>
          <w:p w14:paraId="432C46E0" w14:textId="77777777" w:rsidR="00121C37" w:rsidRDefault="00121C37"/>
        </w:tc>
        <w:tc>
          <w:tcPr>
            <w:tcW w:w="1728" w:type="dxa"/>
          </w:tcPr>
          <w:p w14:paraId="14A7CFDA" w14:textId="77777777" w:rsidR="00121C37" w:rsidRDefault="00121C37"/>
        </w:tc>
        <w:tc>
          <w:tcPr>
            <w:tcW w:w="1728" w:type="dxa"/>
          </w:tcPr>
          <w:p w14:paraId="04DD94D2" w14:textId="77777777" w:rsidR="00121C37" w:rsidRDefault="00121C37"/>
        </w:tc>
      </w:tr>
      <w:tr w:rsidR="00121C37" w14:paraId="52A39EC9" w14:textId="77777777">
        <w:tc>
          <w:tcPr>
            <w:tcW w:w="1728" w:type="dxa"/>
          </w:tcPr>
          <w:p w14:paraId="5F394854" w14:textId="77777777" w:rsidR="00121C37" w:rsidRDefault="00000000">
            <w:r>
              <w:t>3</w:t>
            </w:r>
          </w:p>
        </w:tc>
        <w:tc>
          <w:tcPr>
            <w:tcW w:w="1728" w:type="dxa"/>
          </w:tcPr>
          <w:p w14:paraId="33989C7A" w14:textId="77777777" w:rsidR="00121C37" w:rsidRDefault="00121C37"/>
        </w:tc>
        <w:tc>
          <w:tcPr>
            <w:tcW w:w="1728" w:type="dxa"/>
          </w:tcPr>
          <w:p w14:paraId="00B7C59F" w14:textId="77777777" w:rsidR="00121C37" w:rsidRDefault="00121C37"/>
        </w:tc>
        <w:tc>
          <w:tcPr>
            <w:tcW w:w="1728" w:type="dxa"/>
          </w:tcPr>
          <w:p w14:paraId="25251B50" w14:textId="77777777" w:rsidR="00121C37" w:rsidRDefault="00121C37"/>
        </w:tc>
        <w:tc>
          <w:tcPr>
            <w:tcW w:w="1728" w:type="dxa"/>
          </w:tcPr>
          <w:p w14:paraId="1B958889" w14:textId="77777777" w:rsidR="00121C37" w:rsidRDefault="00121C37"/>
        </w:tc>
      </w:tr>
      <w:tr w:rsidR="00121C37" w14:paraId="0C7055C9" w14:textId="77777777">
        <w:tc>
          <w:tcPr>
            <w:tcW w:w="1728" w:type="dxa"/>
          </w:tcPr>
          <w:p w14:paraId="6A0F7140" w14:textId="77777777" w:rsidR="00121C37" w:rsidRDefault="00000000">
            <w:r>
              <w:t>4</w:t>
            </w:r>
          </w:p>
        </w:tc>
        <w:tc>
          <w:tcPr>
            <w:tcW w:w="1728" w:type="dxa"/>
          </w:tcPr>
          <w:p w14:paraId="6D789FE1" w14:textId="77777777" w:rsidR="00121C37" w:rsidRDefault="00121C37"/>
        </w:tc>
        <w:tc>
          <w:tcPr>
            <w:tcW w:w="1728" w:type="dxa"/>
          </w:tcPr>
          <w:p w14:paraId="479A6FB4" w14:textId="77777777" w:rsidR="00121C37" w:rsidRDefault="00121C37"/>
        </w:tc>
        <w:tc>
          <w:tcPr>
            <w:tcW w:w="1728" w:type="dxa"/>
          </w:tcPr>
          <w:p w14:paraId="0ABC14B3" w14:textId="77777777" w:rsidR="00121C37" w:rsidRDefault="00121C37"/>
        </w:tc>
        <w:tc>
          <w:tcPr>
            <w:tcW w:w="1728" w:type="dxa"/>
          </w:tcPr>
          <w:p w14:paraId="6C72D55E" w14:textId="77777777" w:rsidR="00121C37" w:rsidRDefault="00121C37"/>
        </w:tc>
      </w:tr>
      <w:tr w:rsidR="00121C37" w14:paraId="4FE637A2" w14:textId="77777777">
        <w:tc>
          <w:tcPr>
            <w:tcW w:w="1728" w:type="dxa"/>
          </w:tcPr>
          <w:p w14:paraId="4C97C361" w14:textId="77777777" w:rsidR="00121C37" w:rsidRDefault="00000000">
            <w:r>
              <w:t>5</w:t>
            </w:r>
          </w:p>
        </w:tc>
        <w:tc>
          <w:tcPr>
            <w:tcW w:w="1728" w:type="dxa"/>
          </w:tcPr>
          <w:p w14:paraId="752F4563" w14:textId="77777777" w:rsidR="00121C37" w:rsidRDefault="00121C37"/>
        </w:tc>
        <w:tc>
          <w:tcPr>
            <w:tcW w:w="1728" w:type="dxa"/>
          </w:tcPr>
          <w:p w14:paraId="3185EF69" w14:textId="77777777" w:rsidR="00121C37" w:rsidRDefault="00121C37"/>
        </w:tc>
        <w:tc>
          <w:tcPr>
            <w:tcW w:w="1728" w:type="dxa"/>
          </w:tcPr>
          <w:p w14:paraId="7A3E6024" w14:textId="77777777" w:rsidR="00121C37" w:rsidRDefault="00121C37"/>
        </w:tc>
        <w:tc>
          <w:tcPr>
            <w:tcW w:w="1728" w:type="dxa"/>
          </w:tcPr>
          <w:p w14:paraId="45FB2C7B" w14:textId="77777777" w:rsidR="00121C37" w:rsidRDefault="00121C37"/>
        </w:tc>
      </w:tr>
      <w:tr w:rsidR="00121C37" w14:paraId="40A97EEA" w14:textId="77777777">
        <w:tc>
          <w:tcPr>
            <w:tcW w:w="1728" w:type="dxa"/>
          </w:tcPr>
          <w:p w14:paraId="4DF13098" w14:textId="77777777" w:rsidR="00121C37" w:rsidRDefault="00000000">
            <w:r>
              <w:t>6</w:t>
            </w:r>
          </w:p>
        </w:tc>
        <w:tc>
          <w:tcPr>
            <w:tcW w:w="1728" w:type="dxa"/>
          </w:tcPr>
          <w:p w14:paraId="38E222E4" w14:textId="77777777" w:rsidR="00121C37" w:rsidRDefault="00121C37"/>
        </w:tc>
        <w:tc>
          <w:tcPr>
            <w:tcW w:w="1728" w:type="dxa"/>
          </w:tcPr>
          <w:p w14:paraId="56615F57" w14:textId="77777777" w:rsidR="00121C37" w:rsidRDefault="00121C37"/>
        </w:tc>
        <w:tc>
          <w:tcPr>
            <w:tcW w:w="1728" w:type="dxa"/>
          </w:tcPr>
          <w:p w14:paraId="709376A0" w14:textId="77777777" w:rsidR="00121C37" w:rsidRDefault="00121C37"/>
        </w:tc>
        <w:tc>
          <w:tcPr>
            <w:tcW w:w="1728" w:type="dxa"/>
          </w:tcPr>
          <w:p w14:paraId="643AD926" w14:textId="77777777" w:rsidR="00121C37" w:rsidRDefault="00121C37"/>
        </w:tc>
      </w:tr>
    </w:tbl>
    <w:p w14:paraId="4176B75E" w14:textId="77777777" w:rsidR="00121C37" w:rsidRDefault="00000000">
      <w:pPr>
        <w:pStyle w:val="Ttulo1"/>
      </w:pPr>
      <w:r>
        <w:t>Pregunta 3</w:t>
      </w:r>
    </w:p>
    <w:p w14:paraId="02655B42" w14:textId="77777777" w:rsidR="00121C37" w:rsidRPr="00BA61F1" w:rsidRDefault="00000000">
      <w:pPr>
        <w:rPr>
          <w:lang w:val="es-CO"/>
        </w:rPr>
      </w:pPr>
      <w:r w:rsidRPr="00BA61F1">
        <w:rPr>
          <w:lang w:val="es-CO"/>
        </w:rPr>
        <w:t>Compare los resultados obtenidos:</w:t>
      </w:r>
      <w:r w:rsidRPr="00BA61F1">
        <w:rPr>
          <w:lang w:val="es-CO"/>
        </w:rPr>
        <w:br/>
        <w:t xml:space="preserve">• ¿Qué relación existe entre el </w:t>
      </w:r>
      <w:proofErr w:type="spellStart"/>
      <w:r w:rsidRPr="00BA61F1">
        <w:rPr>
          <w:lang w:val="es-CO"/>
        </w:rPr>
        <w:t>cero</w:t>
      </w:r>
      <w:proofErr w:type="spellEnd"/>
      <w:r w:rsidRPr="00BA61F1">
        <w:rPr>
          <w:lang w:val="es-CO"/>
        </w:rPr>
        <w:t xml:space="preserve"> de la velocidad v(t) y el </w:t>
      </w:r>
      <w:proofErr w:type="spellStart"/>
      <w:r w:rsidRPr="00BA61F1">
        <w:rPr>
          <w:lang w:val="es-CO"/>
        </w:rPr>
        <w:t>cero</w:t>
      </w:r>
      <w:proofErr w:type="spellEnd"/>
      <w:r w:rsidRPr="00BA61F1">
        <w:rPr>
          <w:lang w:val="es-CO"/>
        </w:rPr>
        <w:t xml:space="preserve"> de la altura h(t)?</w:t>
      </w:r>
      <w:r w:rsidRPr="00BA61F1">
        <w:rPr>
          <w:lang w:val="es-CO"/>
        </w:rPr>
        <w:br/>
        <w:t>• ¿Qué interpretación física tienen en el movimiento de lanzamiento vertical?</w:t>
      </w:r>
    </w:p>
    <w:sectPr w:rsidR="00121C37" w:rsidRPr="00BA6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3619">
    <w:abstractNumId w:val="8"/>
  </w:num>
  <w:num w:numId="2" w16cid:durableId="162548497">
    <w:abstractNumId w:val="6"/>
  </w:num>
  <w:num w:numId="3" w16cid:durableId="1763791676">
    <w:abstractNumId w:val="5"/>
  </w:num>
  <w:num w:numId="4" w16cid:durableId="1460954441">
    <w:abstractNumId w:val="4"/>
  </w:num>
  <w:num w:numId="5" w16cid:durableId="546339232">
    <w:abstractNumId w:val="7"/>
  </w:num>
  <w:num w:numId="6" w16cid:durableId="2003853198">
    <w:abstractNumId w:val="3"/>
  </w:num>
  <w:num w:numId="7" w16cid:durableId="1923103768">
    <w:abstractNumId w:val="2"/>
  </w:num>
  <w:num w:numId="8" w16cid:durableId="1715305770">
    <w:abstractNumId w:val="1"/>
  </w:num>
  <w:num w:numId="9" w16cid:durableId="110175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C37"/>
    <w:rsid w:val="0015074B"/>
    <w:rsid w:val="0029639D"/>
    <w:rsid w:val="00326F90"/>
    <w:rsid w:val="004C0E41"/>
    <w:rsid w:val="007F6617"/>
    <w:rsid w:val="00AA1D8D"/>
    <w:rsid w:val="00B47730"/>
    <w:rsid w:val="00BA61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DE30C"/>
  <w14:defaultImageDpi w14:val="300"/>
  <w15:docId w15:val="{AA1B7536-FFE1-46A9-93E4-9A14319B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3</cp:revision>
  <dcterms:created xsi:type="dcterms:W3CDTF">2013-12-23T23:15:00Z</dcterms:created>
  <dcterms:modified xsi:type="dcterms:W3CDTF">2025-09-15T22:38:00Z</dcterms:modified>
  <cp:category/>
</cp:coreProperties>
</file>