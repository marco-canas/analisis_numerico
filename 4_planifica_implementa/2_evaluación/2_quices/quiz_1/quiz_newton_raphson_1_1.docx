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B0C8" w14:textId="77777777" w:rsidR="00312F43" w:rsidRPr="009B357A" w:rsidRDefault="00000000">
      <w:pPr>
        <w:pStyle w:val="Ttulo1"/>
        <w:rPr>
          <w:lang w:val="es-CO"/>
        </w:rPr>
      </w:pPr>
      <w:r w:rsidRPr="009B357A">
        <w:rPr>
          <w:lang w:val="es-CO"/>
        </w:rPr>
        <w:t>Quiz 1: Método de Newton-Raphson en Tiro Parabólico con Rozamiento</w:t>
      </w:r>
    </w:p>
    <w:p w14:paraId="3730D2FB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Este quiz evalúa la aplicación del método de Newton-Raphson en el análisis del movimiento parabólico con resistencia del aire. El objetivo es aproximar los </w:t>
      </w:r>
      <w:proofErr w:type="spellStart"/>
      <w:r w:rsidRPr="009B357A">
        <w:rPr>
          <w:lang w:val="es-CO"/>
        </w:rPr>
        <w:t>ceros</w:t>
      </w:r>
      <w:proofErr w:type="spellEnd"/>
      <w:r w:rsidRPr="009B357A">
        <w:rPr>
          <w:lang w:val="es-CO"/>
        </w:rPr>
        <w:t xml:space="preserve"> de las funciones de velocidad v(t) y altura h(t) a través de iteraciones numéricas.</w:t>
      </w:r>
    </w:p>
    <w:p w14:paraId="671AB75B" w14:textId="77777777" w:rsidR="00312F43" w:rsidRPr="009B357A" w:rsidRDefault="00000000">
      <w:pPr>
        <w:pStyle w:val="Ttulo2"/>
        <w:rPr>
          <w:lang w:val="es-CO"/>
        </w:rPr>
      </w:pPr>
      <w:r w:rsidRPr="009B357A">
        <w:rPr>
          <w:lang w:val="es-CO"/>
        </w:rPr>
        <w:t>Instrucciones</w:t>
      </w:r>
    </w:p>
    <w:p w14:paraId="06F9058A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>1. Resuelva los problemas planteados utilizando el método de Newton-Raphson.</w:t>
      </w:r>
      <w:r w:rsidRPr="009B357A">
        <w:rPr>
          <w:lang w:val="es-CO"/>
        </w:rPr>
        <w:br/>
        <w:t>2. Realice al menos 6 iteraciones para cada función.</w:t>
      </w:r>
      <w:r w:rsidRPr="009B357A">
        <w:rPr>
          <w:lang w:val="es-CO"/>
        </w:rPr>
        <w:br/>
        <w:t>3. Presente los cálculos de manera ordenada y clara.</w:t>
      </w:r>
      <w:r w:rsidRPr="009B357A">
        <w:rPr>
          <w:lang w:val="es-CO"/>
        </w:rPr>
        <w:br/>
        <w:t>4. Justifique sus aproximaciones.</w:t>
      </w:r>
    </w:p>
    <w:p w14:paraId="1A562CB1" w14:textId="77777777" w:rsidR="00312F43" w:rsidRPr="009B357A" w:rsidRDefault="00000000">
      <w:pPr>
        <w:pStyle w:val="Ttulo2"/>
        <w:rPr>
          <w:lang w:val="es-CO"/>
        </w:rPr>
      </w:pPr>
      <w:r w:rsidRPr="009B357A">
        <w:rPr>
          <w:lang w:val="es-CO"/>
        </w:rPr>
        <w:t>Preguntas</w:t>
      </w:r>
    </w:p>
    <w:p w14:paraId="76FD468F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>1) Considere el movimiento de un proyectil con rozamiento lineal del aire. La velocidad vertical está dada por la siguiente expresión (modelo simplificado):</w:t>
      </w:r>
    </w:p>
    <w:p w14:paraId="6D88C7FE" w14:textId="77777777" w:rsidR="00312F43" w:rsidRPr="009B357A" w:rsidRDefault="00000000">
      <w:pPr>
        <w:pStyle w:val="Cita"/>
        <w:rPr>
          <w:lang w:val="es-CO"/>
        </w:rPr>
      </w:pPr>
      <w:r w:rsidRPr="009B357A">
        <w:rPr>
          <w:lang w:val="es-CO"/>
        </w:rPr>
        <w:t xml:space="preserve">   v(t) = v₀·e^(-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 - (g/k)·(1 - 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))</w:t>
      </w:r>
    </w:p>
    <w:p w14:paraId="336D58C8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Donde:</w:t>
      </w:r>
    </w:p>
    <w:p w14:paraId="04F3ADBA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- v₀ es la velocidad inicial vertical (m/s)</w:t>
      </w:r>
    </w:p>
    <w:p w14:paraId="135C6D79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- k es el coeficiente de rozamiento (1/s)</w:t>
      </w:r>
    </w:p>
    <w:p w14:paraId="5BE07793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- g es la aceleración de la gravedad (m/s²)</w:t>
      </w:r>
    </w:p>
    <w:p w14:paraId="4D581A38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t xml:space="preserve">   Utilice el método de Newton-Raphson para aproximar el tiempo t* tal que v(t*) = 0. Realice al menos 6 iteraciones y muestre los resultados.</w:t>
      </w:r>
    </w:p>
    <w:p w14:paraId="73DDD64A" w14:textId="77777777" w:rsidR="009B357A" w:rsidRPr="009B357A" w:rsidRDefault="009B357A">
      <w:pPr>
        <w:rPr>
          <w:lang w:val="es-CO"/>
        </w:rPr>
      </w:pPr>
    </w:p>
    <w:p w14:paraId="6C496E12" w14:textId="77777777" w:rsidR="009B357A" w:rsidRPr="009B357A" w:rsidRDefault="009B357A">
      <w:pPr>
        <w:rPr>
          <w:lang w:val="es-CO"/>
        </w:rPr>
      </w:pPr>
    </w:p>
    <w:p w14:paraId="0F3254B6" w14:textId="77777777" w:rsidR="009B357A" w:rsidRPr="009B357A" w:rsidRDefault="009B357A">
      <w:pPr>
        <w:rPr>
          <w:lang w:val="es-CO"/>
        </w:rPr>
      </w:pPr>
    </w:p>
    <w:p w14:paraId="2B8891FC" w14:textId="77777777" w:rsidR="009B357A" w:rsidRDefault="009B357A">
      <w:pPr>
        <w:rPr>
          <w:lang w:val="es-CO"/>
        </w:rPr>
      </w:pPr>
    </w:p>
    <w:p w14:paraId="2EC8F883" w14:textId="77777777" w:rsidR="009B357A" w:rsidRDefault="009B357A">
      <w:pPr>
        <w:rPr>
          <w:lang w:val="es-CO"/>
        </w:rPr>
      </w:pPr>
    </w:p>
    <w:p w14:paraId="67460037" w14:textId="77777777" w:rsidR="009B357A" w:rsidRDefault="009B357A">
      <w:pPr>
        <w:rPr>
          <w:lang w:val="es-CO"/>
        </w:rPr>
      </w:pPr>
    </w:p>
    <w:p w14:paraId="584F5849" w14:textId="77777777" w:rsidR="009B357A" w:rsidRDefault="009B357A">
      <w:pPr>
        <w:rPr>
          <w:lang w:val="es-CO"/>
        </w:rPr>
      </w:pPr>
    </w:p>
    <w:p w14:paraId="0FA57693" w14:textId="77777777" w:rsidR="009B357A" w:rsidRDefault="009B357A">
      <w:pPr>
        <w:rPr>
          <w:lang w:val="es-CO"/>
        </w:rPr>
      </w:pPr>
    </w:p>
    <w:p w14:paraId="1D1E96FE" w14:textId="77777777" w:rsidR="009B357A" w:rsidRDefault="009B357A">
      <w:pPr>
        <w:rPr>
          <w:lang w:val="es-CO"/>
        </w:rPr>
      </w:pPr>
    </w:p>
    <w:p w14:paraId="65A3C280" w14:textId="77777777" w:rsidR="009B357A" w:rsidRDefault="009B357A">
      <w:pPr>
        <w:rPr>
          <w:lang w:val="es-CO"/>
        </w:rPr>
      </w:pPr>
    </w:p>
    <w:p w14:paraId="47F2ABB0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lastRenderedPageBreak/>
        <w:t>2) Para la altura del proyectil, se tiene la expresión:</w:t>
      </w:r>
    </w:p>
    <w:p w14:paraId="43B15481" w14:textId="77777777" w:rsidR="00312F43" w:rsidRPr="009B357A" w:rsidRDefault="00000000">
      <w:pPr>
        <w:pStyle w:val="Cita"/>
        <w:rPr>
          <w:lang w:val="es-CO"/>
        </w:rPr>
      </w:pPr>
      <w:r w:rsidRPr="009B357A">
        <w:rPr>
          <w:lang w:val="es-CO"/>
        </w:rPr>
        <w:t xml:space="preserve">   h(t) = (v₀/k)·(1 - 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)) - (g/k)·t + (g/k²)·(1 - e^(-</w:t>
      </w:r>
      <w:proofErr w:type="spellStart"/>
      <w:r w:rsidRPr="009B357A">
        <w:rPr>
          <w:lang w:val="es-CO"/>
        </w:rPr>
        <w:t>k·t</w:t>
      </w:r>
      <w:proofErr w:type="spellEnd"/>
      <w:r w:rsidRPr="009B357A">
        <w:rPr>
          <w:lang w:val="es-CO"/>
        </w:rPr>
        <w:t>))</w:t>
      </w:r>
    </w:p>
    <w:p w14:paraId="0503C357" w14:textId="77777777" w:rsidR="00312F43" w:rsidRDefault="00000000">
      <w:pPr>
        <w:rPr>
          <w:lang w:val="es-CO"/>
        </w:rPr>
      </w:pPr>
      <w:r w:rsidRPr="009B357A">
        <w:rPr>
          <w:lang w:val="es-CO"/>
        </w:rPr>
        <w:t xml:space="preserve">   Utilice el método de Newton-Raphson para aproximar el tiempo t* en que h(t*) = 0 (instante de impacto con el suelo). Realice al menos 6 iteraciones y muestre los resultados.</w:t>
      </w:r>
    </w:p>
    <w:p w14:paraId="69A9B5A3" w14:textId="77777777" w:rsidR="009B357A" w:rsidRDefault="009B357A">
      <w:pPr>
        <w:rPr>
          <w:lang w:val="es-CO"/>
        </w:rPr>
      </w:pPr>
    </w:p>
    <w:p w14:paraId="51F18E79" w14:textId="77777777" w:rsidR="009B357A" w:rsidRDefault="009B357A">
      <w:pPr>
        <w:rPr>
          <w:lang w:val="es-CO"/>
        </w:rPr>
      </w:pPr>
    </w:p>
    <w:p w14:paraId="2EB9BEF0" w14:textId="77777777" w:rsidR="009B357A" w:rsidRDefault="009B357A">
      <w:pPr>
        <w:rPr>
          <w:lang w:val="es-CO"/>
        </w:rPr>
      </w:pPr>
    </w:p>
    <w:p w14:paraId="491DB091" w14:textId="77777777" w:rsidR="009B357A" w:rsidRDefault="009B357A">
      <w:pPr>
        <w:rPr>
          <w:lang w:val="es-CO"/>
        </w:rPr>
      </w:pPr>
    </w:p>
    <w:p w14:paraId="3BB3CFF4" w14:textId="77777777" w:rsidR="009B357A" w:rsidRDefault="009B357A">
      <w:pPr>
        <w:rPr>
          <w:lang w:val="es-CO"/>
        </w:rPr>
      </w:pPr>
    </w:p>
    <w:p w14:paraId="625C4E87" w14:textId="77777777" w:rsidR="009B357A" w:rsidRDefault="009B357A">
      <w:pPr>
        <w:rPr>
          <w:lang w:val="es-CO"/>
        </w:rPr>
      </w:pPr>
    </w:p>
    <w:p w14:paraId="72E39EA1" w14:textId="77777777" w:rsidR="009B357A" w:rsidRDefault="009B357A">
      <w:pPr>
        <w:rPr>
          <w:lang w:val="es-CO"/>
        </w:rPr>
      </w:pPr>
    </w:p>
    <w:p w14:paraId="1D45401A" w14:textId="77777777" w:rsidR="009B357A" w:rsidRDefault="009B357A">
      <w:pPr>
        <w:rPr>
          <w:lang w:val="es-CO"/>
        </w:rPr>
      </w:pPr>
    </w:p>
    <w:p w14:paraId="43B6F846" w14:textId="77777777" w:rsidR="009B357A" w:rsidRDefault="009B357A">
      <w:pPr>
        <w:rPr>
          <w:lang w:val="es-CO"/>
        </w:rPr>
      </w:pPr>
    </w:p>
    <w:p w14:paraId="33A67FEF" w14:textId="77777777" w:rsidR="009B357A" w:rsidRDefault="009B357A">
      <w:pPr>
        <w:rPr>
          <w:lang w:val="es-CO"/>
        </w:rPr>
      </w:pPr>
    </w:p>
    <w:p w14:paraId="6EEEAB8A" w14:textId="77777777" w:rsidR="009B357A" w:rsidRDefault="009B357A">
      <w:pPr>
        <w:rPr>
          <w:lang w:val="es-CO"/>
        </w:rPr>
      </w:pPr>
    </w:p>
    <w:p w14:paraId="5834D4EB" w14:textId="77777777" w:rsidR="009B357A" w:rsidRDefault="009B357A">
      <w:pPr>
        <w:rPr>
          <w:lang w:val="es-CO"/>
        </w:rPr>
      </w:pPr>
    </w:p>
    <w:p w14:paraId="0C51A751" w14:textId="77777777" w:rsidR="009B357A" w:rsidRDefault="009B357A">
      <w:pPr>
        <w:rPr>
          <w:lang w:val="es-CO"/>
        </w:rPr>
      </w:pPr>
    </w:p>
    <w:p w14:paraId="335CEA31" w14:textId="77777777" w:rsidR="009B357A" w:rsidRDefault="009B357A">
      <w:pPr>
        <w:rPr>
          <w:lang w:val="es-CO"/>
        </w:rPr>
      </w:pPr>
    </w:p>
    <w:p w14:paraId="7018930C" w14:textId="77777777" w:rsidR="009B357A" w:rsidRDefault="009B357A">
      <w:pPr>
        <w:rPr>
          <w:lang w:val="es-CO"/>
        </w:rPr>
      </w:pPr>
    </w:p>
    <w:p w14:paraId="7219610C" w14:textId="77777777" w:rsidR="009B357A" w:rsidRDefault="009B357A">
      <w:pPr>
        <w:rPr>
          <w:lang w:val="es-CO"/>
        </w:rPr>
      </w:pPr>
    </w:p>
    <w:p w14:paraId="4FA015BC" w14:textId="77777777" w:rsidR="009B357A" w:rsidRDefault="009B357A">
      <w:pPr>
        <w:rPr>
          <w:lang w:val="es-CO"/>
        </w:rPr>
      </w:pPr>
    </w:p>
    <w:p w14:paraId="729DF263" w14:textId="77777777" w:rsidR="009B357A" w:rsidRDefault="009B357A">
      <w:pPr>
        <w:rPr>
          <w:lang w:val="es-CO"/>
        </w:rPr>
      </w:pPr>
    </w:p>
    <w:p w14:paraId="3D4227B6" w14:textId="77777777" w:rsidR="009B357A" w:rsidRDefault="009B357A">
      <w:pPr>
        <w:rPr>
          <w:lang w:val="es-CO"/>
        </w:rPr>
      </w:pPr>
    </w:p>
    <w:p w14:paraId="75821187" w14:textId="77777777" w:rsidR="009B357A" w:rsidRDefault="009B357A">
      <w:pPr>
        <w:rPr>
          <w:lang w:val="es-CO"/>
        </w:rPr>
      </w:pPr>
    </w:p>
    <w:p w14:paraId="5BC27FA3" w14:textId="77777777" w:rsidR="009B357A" w:rsidRDefault="009B357A">
      <w:pPr>
        <w:rPr>
          <w:lang w:val="es-CO"/>
        </w:rPr>
      </w:pPr>
    </w:p>
    <w:p w14:paraId="09DB2195" w14:textId="77777777" w:rsidR="009B357A" w:rsidRPr="009B357A" w:rsidRDefault="009B357A">
      <w:pPr>
        <w:rPr>
          <w:lang w:val="es-CO"/>
        </w:rPr>
      </w:pPr>
    </w:p>
    <w:p w14:paraId="7C699859" w14:textId="77777777" w:rsidR="00312F43" w:rsidRPr="009B357A" w:rsidRDefault="00000000">
      <w:pPr>
        <w:rPr>
          <w:lang w:val="es-CO"/>
        </w:rPr>
      </w:pPr>
      <w:r w:rsidRPr="009B357A">
        <w:rPr>
          <w:lang w:val="es-CO"/>
        </w:rPr>
        <w:lastRenderedPageBreak/>
        <w:t xml:space="preserve">3) Compare los resultados obtenidos en los dos apartados anteriores y explique qué relación existe entre los </w:t>
      </w:r>
      <w:proofErr w:type="spellStart"/>
      <w:r w:rsidRPr="009B357A">
        <w:rPr>
          <w:lang w:val="es-CO"/>
        </w:rPr>
        <w:t>ceros</w:t>
      </w:r>
      <w:proofErr w:type="spellEnd"/>
      <w:r w:rsidRPr="009B357A">
        <w:rPr>
          <w:lang w:val="es-CO"/>
        </w:rPr>
        <w:t xml:space="preserve"> de v(t) y de h(t) en el contexto físico del tiro parabólico.</w:t>
      </w:r>
    </w:p>
    <w:sectPr w:rsidR="00312F43" w:rsidRPr="009B3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33797">
    <w:abstractNumId w:val="8"/>
  </w:num>
  <w:num w:numId="2" w16cid:durableId="1963462955">
    <w:abstractNumId w:val="6"/>
  </w:num>
  <w:num w:numId="3" w16cid:durableId="1012562766">
    <w:abstractNumId w:val="5"/>
  </w:num>
  <w:num w:numId="4" w16cid:durableId="1954628843">
    <w:abstractNumId w:val="4"/>
  </w:num>
  <w:num w:numId="5" w16cid:durableId="1991013232">
    <w:abstractNumId w:val="7"/>
  </w:num>
  <w:num w:numId="6" w16cid:durableId="209537600">
    <w:abstractNumId w:val="3"/>
  </w:num>
  <w:num w:numId="7" w16cid:durableId="2107649021">
    <w:abstractNumId w:val="2"/>
  </w:num>
  <w:num w:numId="8" w16cid:durableId="1570269109">
    <w:abstractNumId w:val="1"/>
  </w:num>
  <w:num w:numId="9" w16cid:durableId="166979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F43"/>
    <w:rsid w:val="00326F90"/>
    <w:rsid w:val="007F6617"/>
    <w:rsid w:val="009B35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3E4A4"/>
  <w14:defaultImageDpi w14:val="300"/>
  <w15:docId w15:val="{AA1B7536-FFE1-46A9-93E4-9A14319B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2</cp:revision>
  <dcterms:created xsi:type="dcterms:W3CDTF">2013-12-23T23:15:00Z</dcterms:created>
  <dcterms:modified xsi:type="dcterms:W3CDTF">2025-09-15T22:20:00Z</dcterms:modified>
  <cp:category/>
</cp:coreProperties>
</file>