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CC9E7" w14:textId="77777777" w:rsidR="00F728B3" w:rsidRPr="00596912" w:rsidRDefault="00000000">
      <w:pPr>
        <w:pStyle w:val="Ttulo"/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Parcial Ejemplo – Análisis Numérico</w:t>
      </w:r>
    </w:p>
    <w:p w14:paraId="791A65D3" w14:textId="77777777" w:rsidR="00F728B3" w:rsidRPr="00596912" w:rsidRDefault="00000000">
      <w:pPr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</w:rPr>
        <w:t>📅</w:t>
      </w:r>
      <w:r w:rsidRPr="00596912">
        <w:rPr>
          <w:color w:val="4F6228" w:themeColor="accent3" w:themeShade="80"/>
          <w:lang w:val="es-CO"/>
        </w:rPr>
        <w:t xml:space="preserve"> Fecha: Viernes 5 de septiembre de 2025 – 2:00 p.m.</w:t>
      </w:r>
    </w:p>
    <w:p w14:paraId="04C157BA" w14:textId="77777777" w:rsidR="00F728B3" w:rsidRPr="00596912" w:rsidRDefault="00000000">
      <w:pPr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⏰ Duración: 120 minutos</w:t>
      </w:r>
    </w:p>
    <w:p w14:paraId="084F28A8" w14:textId="322FBCA1" w:rsidR="00F728B3" w:rsidRPr="00596912" w:rsidRDefault="00000000">
      <w:pPr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</w:rPr>
        <w:t>📍</w:t>
      </w:r>
      <w:r w:rsidRPr="00596912">
        <w:rPr>
          <w:color w:val="4F6228" w:themeColor="accent3" w:themeShade="80"/>
          <w:lang w:val="es-CO"/>
        </w:rPr>
        <w:t xml:space="preserve"> Lugar: Aula </w:t>
      </w:r>
      <w:r w:rsidR="00572FA5">
        <w:rPr>
          <w:color w:val="4F6228" w:themeColor="accent3" w:themeShade="80"/>
          <w:lang w:val="es-CO"/>
        </w:rPr>
        <w:t>119</w:t>
      </w:r>
      <w:r w:rsidRPr="00596912">
        <w:rPr>
          <w:color w:val="4F6228" w:themeColor="accent3" w:themeShade="80"/>
          <w:lang w:val="es-CO"/>
        </w:rPr>
        <w:t>, Facultad de Educación, U. de Antioquia – Caucasia</w:t>
      </w:r>
    </w:p>
    <w:p w14:paraId="5FD75D57" w14:textId="3D670FAC" w:rsidR="00F728B3" w:rsidRPr="00596912" w:rsidRDefault="00000000">
      <w:pPr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</w:rPr>
        <w:t>👨</w:t>
      </w:r>
      <w:r w:rsidRPr="00596912">
        <w:rPr>
          <w:color w:val="4F6228" w:themeColor="accent3" w:themeShade="80"/>
          <w:lang w:val="es-CO"/>
        </w:rPr>
        <w:t>‍</w:t>
      </w:r>
      <w:r w:rsidRPr="00596912">
        <w:rPr>
          <w:color w:val="4F6228" w:themeColor="accent3" w:themeShade="80"/>
        </w:rPr>
        <w:t>🏫</w:t>
      </w:r>
      <w:r w:rsidRPr="00596912">
        <w:rPr>
          <w:color w:val="4F6228" w:themeColor="accent3" w:themeShade="80"/>
          <w:lang w:val="es-CO"/>
        </w:rPr>
        <w:t xml:space="preserve"> Profesor: Marco Julio Cañas</w:t>
      </w:r>
      <w:r w:rsidR="008414C6">
        <w:rPr>
          <w:color w:val="4F6228" w:themeColor="accent3" w:themeShade="80"/>
          <w:lang w:val="es-CO"/>
        </w:rPr>
        <w:t xml:space="preserve"> Campillo. </w:t>
      </w:r>
    </w:p>
    <w:p w14:paraId="6424C82B" w14:textId="77777777" w:rsidR="00F728B3" w:rsidRPr="00596912" w:rsidRDefault="00000000">
      <w:pPr>
        <w:pStyle w:val="Ttulo1"/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Tema central</w:t>
      </w:r>
    </w:p>
    <w:p w14:paraId="721FF33C" w14:textId="77777777" w:rsidR="00F728B3" w:rsidRPr="00596912" w:rsidRDefault="00000000">
      <w:pPr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El método numérico de Newton para hallar ceros de funciones o raíces de ecuaciones no lineales.</w:t>
      </w:r>
      <w:r w:rsidRPr="00596912">
        <w:rPr>
          <w:color w:val="4F6228" w:themeColor="accent3" w:themeShade="80"/>
          <w:lang w:val="es-CO"/>
        </w:rPr>
        <w:br/>
        <w:t>Enfoque aplicado: ejemplo de función de rendimiento agrícola (producción en función de nutrientes).</w:t>
      </w:r>
    </w:p>
    <w:p w14:paraId="4EC327ED" w14:textId="77777777" w:rsidR="00F728B3" w:rsidRPr="00596912" w:rsidRDefault="00000000">
      <w:pPr>
        <w:pStyle w:val="Ttulo1"/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Preguntas</w:t>
      </w:r>
    </w:p>
    <w:p w14:paraId="2FDF94ED" w14:textId="77777777" w:rsidR="00F728B3" w:rsidRPr="00596912" w:rsidRDefault="00000000">
      <w:pPr>
        <w:pStyle w:val="Ttulo2"/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1. Conceptual (10 puntos)</w:t>
      </w:r>
    </w:p>
    <w:p w14:paraId="2F611C2B" w14:textId="682BB8AF" w:rsidR="00F728B3" w:rsidRDefault="00000000">
      <w:pPr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Explique con sus palabras:</w:t>
      </w:r>
      <w:r w:rsidRPr="00596912">
        <w:rPr>
          <w:color w:val="4F6228" w:themeColor="accent3" w:themeShade="80"/>
          <w:lang w:val="es-CO"/>
        </w:rPr>
        <w:br/>
        <w:t>- ¿Qué se entiende por cero de una función?</w:t>
      </w:r>
      <w:r w:rsidRPr="00596912">
        <w:rPr>
          <w:color w:val="4F6228" w:themeColor="accent3" w:themeShade="80"/>
          <w:lang w:val="es-CO"/>
        </w:rPr>
        <w:br/>
        <w:t>- Relacione esta definición con problemas de ingeniería agropecuaria (ej. rendimiento nulo de un cultivo bajo cierta condición).</w:t>
      </w:r>
      <w:r w:rsidR="004B4DCB">
        <w:rPr>
          <w:color w:val="4F6228" w:themeColor="accent3" w:themeShade="80"/>
          <w:lang w:val="es-CO"/>
        </w:rPr>
        <w:t xml:space="preserve">  </w:t>
      </w:r>
    </w:p>
    <w:p w14:paraId="238796EA" w14:textId="77777777" w:rsidR="004B4DCB" w:rsidRDefault="004B4DCB">
      <w:pPr>
        <w:rPr>
          <w:color w:val="4F6228" w:themeColor="accent3" w:themeShade="80"/>
          <w:lang w:val="es-CO"/>
        </w:rPr>
      </w:pPr>
    </w:p>
    <w:p w14:paraId="011CA32A" w14:textId="77777777" w:rsidR="004B4DCB" w:rsidRDefault="004B4DCB">
      <w:pPr>
        <w:rPr>
          <w:color w:val="4F6228" w:themeColor="accent3" w:themeShade="80"/>
          <w:lang w:val="es-CO"/>
        </w:rPr>
      </w:pPr>
    </w:p>
    <w:p w14:paraId="62C1888A" w14:textId="77777777" w:rsidR="004B4DCB" w:rsidRDefault="004B4DCB">
      <w:pPr>
        <w:rPr>
          <w:color w:val="4F6228" w:themeColor="accent3" w:themeShade="80"/>
          <w:lang w:val="es-CO"/>
        </w:rPr>
      </w:pPr>
    </w:p>
    <w:p w14:paraId="5521C57B" w14:textId="77777777" w:rsidR="004B4DCB" w:rsidRDefault="004B4DCB">
      <w:pPr>
        <w:rPr>
          <w:color w:val="4F6228" w:themeColor="accent3" w:themeShade="80"/>
          <w:lang w:val="es-CO"/>
        </w:rPr>
      </w:pPr>
    </w:p>
    <w:p w14:paraId="5B145BFF" w14:textId="77777777" w:rsidR="004B4DCB" w:rsidRDefault="004B4DCB">
      <w:pPr>
        <w:rPr>
          <w:color w:val="4F6228" w:themeColor="accent3" w:themeShade="80"/>
          <w:lang w:val="es-CO"/>
        </w:rPr>
      </w:pPr>
    </w:p>
    <w:p w14:paraId="033B9A35" w14:textId="77777777" w:rsidR="004B4DCB" w:rsidRDefault="004B4DCB">
      <w:pPr>
        <w:rPr>
          <w:color w:val="4F6228" w:themeColor="accent3" w:themeShade="80"/>
          <w:lang w:val="es-CO"/>
        </w:rPr>
      </w:pPr>
    </w:p>
    <w:p w14:paraId="73056F87" w14:textId="77777777" w:rsidR="004B4DCB" w:rsidRDefault="004B4DCB">
      <w:pPr>
        <w:rPr>
          <w:color w:val="4F6228" w:themeColor="accent3" w:themeShade="80"/>
          <w:lang w:val="es-CO"/>
        </w:rPr>
      </w:pPr>
    </w:p>
    <w:p w14:paraId="057B7729" w14:textId="77777777" w:rsidR="004B4DCB" w:rsidRDefault="004B4DCB">
      <w:pPr>
        <w:rPr>
          <w:color w:val="4F6228" w:themeColor="accent3" w:themeShade="80"/>
          <w:lang w:val="es-CO"/>
        </w:rPr>
      </w:pPr>
    </w:p>
    <w:p w14:paraId="780EB4DE" w14:textId="77777777" w:rsidR="004B4DCB" w:rsidRDefault="004B4DCB">
      <w:pPr>
        <w:rPr>
          <w:color w:val="4F6228" w:themeColor="accent3" w:themeShade="80"/>
          <w:lang w:val="es-CO"/>
        </w:rPr>
      </w:pPr>
    </w:p>
    <w:p w14:paraId="5F81EEAA" w14:textId="77777777" w:rsidR="004B4DCB" w:rsidRPr="00596912" w:rsidRDefault="004B4DCB">
      <w:pPr>
        <w:rPr>
          <w:color w:val="4F6228" w:themeColor="accent3" w:themeShade="80"/>
          <w:lang w:val="es-CO"/>
        </w:rPr>
      </w:pPr>
    </w:p>
    <w:p w14:paraId="3B826FD1" w14:textId="77777777" w:rsidR="00F728B3" w:rsidRPr="00596912" w:rsidRDefault="00000000">
      <w:pPr>
        <w:pStyle w:val="Ttulo2"/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lastRenderedPageBreak/>
        <w:t>2. Métodos algebraicos (15 puntos)</w:t>
      </w:r>
    </w:p>
    <w:p w14:paraId="160888BC" w14:textId="1CD8F088" w:rsidR="00F728B3" w:rsidRDefault="00000000">
      <w:pPr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Muestre cómo se halla el cero de:</w:t>
      </w:r>
      <w:r w:rsidRPr="00596912">
        <w:rPr>
          <w:color w:val="4F6228" w:themeColor="accent3" w:themeShade="80"/>
          <w:lang w:val="es-CO"/>
        </w:rPr>
        <w:br/>
        <w:t xml:space="preserve">- Una función lineal f(x) = </w:t>
      </w:r>
      <w:proofErr w:type="spellStart"/>
      <w:r w:rsidRPr="00596912">
        <w:rPr>
          <w:color w:val="4F6228" w:themeColor="accent3" w:themeShade="80"/>
          <w:lang w:val="es-CO"/>
        </w:rPr>
        <w:t>ax+b</w:t>
      </w:r>
      <w:proofErr w:type="spellEnd"/>
      <w:r w:rsidRPr="00596912">
        <w:rPr>
          <w:color w:val="4F6228" w:themeColor="accent3" w:themeShade="80"/>
          <w:lang w:val="es-CO"/>
        </w:rPr>
        <w:t>.</w:t>
      </w:r>
      <w:r w:rsidRPr="00596912">
        <w:rPr>
          <w:color w:val="4F6228" w:themeColor="accent3" w:themeShade="80"/>
          <w:lang w:val="es-CO"/>
        </w:rPr>
        <w:br/>
        <w:t>- Una función cuadrática f(x) = ax^2+bx+c.</w:t>
      </w:r>
      <w:r w:rsidRPr="00596912">
        <w:rPr>
          <w:color w:val="4F6228" w:themeColor="accent3" w:themeShade="80"/>
          <w:lang w:val="es-CO"/>
        </w:rPr>
        <w:br/>
      </w:r>
      <w:r w:rsidRPr="00596912">
        <w:rPr>
          <w:color w:val="4F6228" w:themeColor="accent3" w:themeShade="80"/>
          <w:lang w:val="es-CO"/>
        </w:rPr>
        <w:br/>
        <w:t>Explique por qué estas soluciones son posibles con métodos algebraicos exactos.</w:t>
      </w:r>
      <w:r w:rsidR="004B4DCB">
        <w:rPr>
          <w:color w:val="4F6228" w:themeColor="accent3" w:themeShade="80"/>
          <w:lang w:val="es-CO"/>
        </w:rPr>
        <w:t xml:space="preserve">  </w:t>
      </w:r>
    </w:p>
    <w:p w14:paraId="41220795" w14:textId="77777777" w:rsidR="004B4DCB" w:rsidRDefault="004B4DCB">
      <w:pPr>
        <w:rPr>
          <w:color w:val="4F6228" w:themeColor="accent3" w:themeShade="80"/>
          <w:lang w:val="es-CO"/>
        </w:rPr>
      </w:pPr>
    </w:p>
    <w:p w14:paraId="29117038" w14:textId="77777777" w:rsidR="004B4DCB" w:rsidRDefault="004B4DCB">
      <w:pPr>
        <w:rPr>
          <w:color w:val="4F6228" w:themeColor="accent3" w:themeShade="80"/>
          <w:lang w:val="es-CO"/>
        </w:rPr>
      </w:pPr>
    </w:p>
    <w:p w14:paraId="4532ABD6" w14:textId="77777777" w:rsidR="004B4DCB" w:rsidRDefault="004B4DCB">
      <w:pPr>
        <w:rPr>
          <w:color w:val="4F6228" w:themeColor="accent3" w:themeShade="80"/>
          <w:lang w:val="es-CO"/>
        </w:rPr>
      </w:pPr>
    </w:p>
    <w:p w14:paraId="7660D32E" w14:textId="77777777" w:rsidR="004B4DCB" w:rsidRDefault="004B4DCB">
      <w:pPr>
        <w:rPr>
          <w:color w:val="4F6228" w:themeColor="accent3" w:themeShade="80"/>
          <w:lang w:val="es-CO"/>
        </w:rPr>
      </w:pPr>
    </w:p>
    <w:p w14:paraId="3CD846BE" w14:textId="77777777" w:rsidR="004B4DCB" w:rsidRDefault="004B4DCB">
      <w:pPr>
        <w:rPr>
          <w:color w:val="4F6228" w:themeColor="accent3" w:themeShade="80"/>
          <w:lang w:val="es-CO"/>
        </w:rPr>
      </w:pPr>
    </w:p>
    <w:p w14:paraId="463E76F1" w14:textId="77777777" w:rsidR="004B4DCB" w:rsidRDefault="004B4DCB">
      <w:pPr>
        <w:rPr>
          <w:color w:val="4F6228" w:themeColor="accent3" w:themeShade="80"/>
          <w:lang w:val="es-CO"/>
        </w:rPr>
      </w:pPr>
    </w:p>
    <w:p w14:paraId="0D1AB0A8" w14:textId="77777777" w:rsidR="004B4DCB" w:rsidRDefault="004B4DCB">
      <w:pPr>
        <w:rPr>
          <w:color w:val="4F6228" w:themeColor="accent3" w:themeShade="80"/>
          <w:lang w:val="es-CO"/>
        </w:rPr>
      </w:pPr>
    </w:p>
    <w:p w14:paraId="2D95FE94" w14:textId="77777777" w:rsidR="008414C6" w:rsidRDefault="008414C6">
      <w:pPr>
        <w:rPr>
          <w:color w:val="4F6228" w:themeColor="accent3" w:themeShade="80"/>
          <w:lang w:val="es-CO"/>
        </w:rPr>
      </w:pPr>
    </w:p>
    <w:p w14:paraId="2F9A2E5E" w14:textId="77777777" w:rsidR="008414C6" w:rsidRDefault="008414C6">
      <w:pPr>
        <w:rPr>
          <w:color w:val="4F6228" w:themeColor="accent3" w:themeShade="80"/>
          <w:lang w:val="es-CO"/>
        </w:rPr>
      </w:pPr>
    </w:p>
    <w:p w14:paraId="75D6567B" w14:textId="77777777" w:rsidR="008414C6" w:rsidRDefault="008414C6">
      <w:pPr>
        <w:rPr>
          <w:color w:val="4F6228" w:themeColor="accent3" w:themeShade="80"/>
          <w:lang w:val="es-CO"/>
        </w:rPr>
      </w:pPr>
    </w:p>
    <w:p w14:paraId="0B849FEC" w14:textId="77777777" w:rsidR="008414C6" w:rsidRDefault="008414C6">
      <w:pPr>
        <w:rPr>
          <w:color w:val="4F6228" w:themeColor="accent3" w:themeShade="80"/>
          <w:lang w:val="es-CO"/>
        </w:rPr>
      </w:pPr>
    </w:p>
    <w:p w14:paraId="36C8286F" w14:textId="77777777" w:rsidR="008414C6" w:rsidRDefault="008414C6">
      <w:pPr>
        <w:rPr>
          <w:color w:val="4F6228" w:themeColor="accent3" w:themeShade="80"/>
          <w:lang w:val="es-CO"/>
        </w:rPr>
      </w:pPr>
    </w:p>
    <w:p w14:paraId="7248BA50" w14:textId="77777777" w:rsidR="008414C6" w:rsidRDefault="008414C6">
      <w:pPr>
        <w:rPr>
          <w:color w:val="4F6228" w:themeColor="accent3" w:themeShade="80"/>
          <w:lang w:val="es-CO"/>
        </w:rPr>
      </w:pPr>
    </w:p>
    <w:p w14:paraId="577BDF9C" w14:textId="77777777" w:rsidR="008414C6" w:rsidRDefault="008414C6">
      <w:pPr>
        <w:rPr>
          <w:color w:val="4F6228" w:themeColor="accent3" w:themeShade="80"/>
          <w:lang w:val="es-CO"/>
        </w:rPr>
      </w:pPr>
    </w:p>
    <w:p w14:paraId="5DE44F96" w14:textId="77777777" w:rsidR="008414C6" w:rsidRDefault="008414C6">
      <w:pPr>
        <w:rPr>
          <w:color w:val="4F6228" w:themeColor="accent3" w:themeShade="80"/>
          <w:lang w:val="es-CO"/>
        </w:rPr>
      </w:pPr>
    </w:p>
    <w:p w14:paraId="6FA27B07" w14:textId="77777777" w:rsidR="008414C6" w:rsidRDefault="008414C6">
      <w:pPr>
        <w:rPr>
          <w:color w:val="4F6228" w:themeColor="accent3" w:themeShade="80"/>
          <w:lang w:val="es-CO"/>
        </w:rPr>
      </w:pPr>
    </w:p>
    <w:p w14:paraId="6356B830" w14:textId="77777777" w:rsidR="008414C6" w:rsidRDefault="008414C6">
      <w:pPr>
        <w:rPr>
          <w:color w:val="4F6228" w:themeColor="accent3" w:themeShade="80"/>
          <w:lang w:val="es-CO"/>
        </w:rPr>
      </w:pPr>
    </w:p>
    <w:p w14:paraId="38CD4282" w14:textId="77777777" w:rsidR="008414C6" w:rsidRDefault="008414C6">
      <w:pPr>
        <w:rPr>
          <w:color w:val="4F6228" w:themeColor="accent3" w:themeShade="80"/>
          <w:lang w:val="es-CO"/>
        </w:rPr>
      </w:pPr>
    </w:p>
    <w:p w14:paraId="21AE439A" w14:textId="77777777" w:rsidR="008414C6" w:rsidRDefault="008414C6">
      <w:pPr>
        <w:rPr>
          <w:color w:val="4F6228" w:themeColor="accent3" w:themeShade="80"/>
          <w:lang w:val="es-CO"/>
        </w:rPr>
      </w:pPr>
    </w:p>
    <w:p w14:paraId="602EA188" w14:textId="77777777" w:rsidR="008414C6" w:rsidRDefault="008414C6">
      <w:pPr>
        <w:rPr>
          <w:color w:val="4F6228" w:themeColor="accent3" w:themeShade="80"/>
          <w:lang w:val="es-CO"/>
        </w:rPr>
      </w:pPr>
    </w:p>
    <w:p w14:paraId="7510BE4E" w14:textId="77777777" w:rsidR="008414C6" w:rsidRDefault="008414C6">
      <w:pPr>
        <w:rPr>
          <w:color w:val="4F6228" w:themeColor="accent3" w:themeShade="80"/>
          <w:lang w:val="es-CO"/>
        </w:rPr>
      </w:pPr>
    </w:p>
    <w:p w14:paraId="263FD6E6" w14:textId="77777777" w:rsidR="008414C6" w:rsidRDefault="008414C6">
      <w:pPr>
        <w:rPr>
          <w:color w:val="4F6228" w:themeColor="accent3" w:themeShade="80"/>
          <w:lang w:val="es-CO"/>
        </w:rPr>
      </w:pPr>
    </w:p>
    <w:p w14:paraId="50CEF123" w14:textId="77777777" w:rsidR="008414C6" w:rsidRPr="00596912" w:rsidRDefault="008414C6">
      <w:pPr>
        <w:rPr>
          <w:color w:val="4F6228" w:themeColor="accent3" w:themeShade="80"/>
          <w:lang w:val="es-CO"/>
        </w:rPr>
      </w:pPr>
    </w:p>
    <w:p w14:paraId="607245AC" w14:textId="77777777" w:rsidR="00F728B3" w:rsidRPr="00596912" w:rsidRDefault="00000000">
      <w:pPr>
        <w:pStyle w:val="Ttulo2"/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 xml:space="preserve">3. Funciones no </w:t>
      </w:r>
      <w:proofErr w:type="spellStart"/>
      <w:r w:rsidRPr="00596912">
        <w:rPr>
          <w:color w:val="4F6228" w:themeColor="accent3" w:themeShade="80"/>
          <w:lang w:val="es-CO"/>
        </w:rPr>
        <w:t>algebraizables</w:t>
      </w:r>
      <w:proofErr w:type="spellEnd"/>
      <w:r w:rsidRPr="00596912">
        <w:rPr>
          <w:color w:val="4F6228" w:themeColor="accent3" w:themeShade="80"/>
          <w:lang w:val="es-CO"/>
        </w:rPr>
        <w:t xml:space="preserve"> (10 puntos)</w:t>
      </w:r>
    </w:p>
    <w:p w14:paraId="1AE7CC3A" w14:textId="788565CC" w:rsidR="00F728B3" w:rsidRDefault="00000000">
      <w:pPr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 xml:space="preserve">Dé un ejemplo de una función cuyo cero no se pueda hallar por métodos algebraicos exactos (por </w:t>
      </w:r>
      <w:proofErr w:type="gramStart"/>
      <w:r w:rsidRPr="00596912">
        <w:rPr>
          <w:color w:val="4F6228" w:themeColor="accent3" w:themeShade="80"/>
          <w:lang w:val="es-CO"/>
        </w:rPr>
        <w:t>ejemplo</w:t>
      </w:r>
      <w:proofErr w:type="gramEnd"/>
      <w:r w:rsidRPr="00596912">
        <w:rPr>
          <w:color w:val="4F6228" w:themeColor="accent3" w:themeShade="80"/>
          <w:lang w:val="es-CO"/>
        </w:rPr>
        <w:t xml:space="preserve"> f(x)=cos(x)-x).</w:t>
      </w:r>
      <w:r w:rsidRPr="00596912">
        <w:rPr>
          <w:color w:val="4F6228" w:themeColor="accent3" w:themeShade="80"/>
          <w:lang w:val="es-CO"/>
        </w:rPr>
        <w:br/>
        <w:t>- Explique por qué se requiere un método numérico.</w:t>
      </w:r>
      <w:r w:rsidRPr="00596912">
        <w:rPr>
          <w:color w:val="4F6228" w:themeColor="accent3" w:themeShade="80"/>
          <w:lang w:val="es-CO"/>
        </w:rPr>
        <w:br/>
        <w:t>- Mencione en qué contexto agropecuario se podría encontrar una ecuación de este tipo.</w:t>
      </w:r>
      <w:r w:rsidR="004B4DCB">
        <w:rPr>
          <w:color w:val="4F6228" w:themeColor="accent3" w:themeShade="80"/>
          <w:lang w:val="es-CO"/>
        </w:rPr>
        <w:t xml:space="preserve">  </w:t>
      </w:r>
    </w:p>
    <w:p w14:paraId="6A983DBE" w14:textId="77777777" w:rsidR="004B4DCB" w:rsidRDefault="004B4DCB">
      <w:pPr>
        <w:rPr>
          <w:color w:val="4F6228" w:themeColor="accent3" w:themeShade="80"/>
          <w:lang w:val="es-CO"/>
        </w:rPr>
      </w:pPr>
    </w:p>
    <w:p w14:paraId="392F0DF1" w14:textId="77777777" w:rsidR="004B4DCB" w:rsidRDefault="004B4DCB">
      <w:pPr>
        <w:rPr>
          <w:color w:val="4F6228" w:themeColor="accent3" w:themeShade="80"/>
          <w:lang w:val="es-CO"/>
        </w:rPr>
      </w:pPr>
    </w:p>
    <w:p w14:paraId="17B1EBA3" w14:textId="77777777" w:rsidR="004B4DCB" w:rsidRDefault="004B4DCB">
      <w:pPr>
        <w:rPr>
          <w:color w:val="4F6228" w:themeColor="accent3" w:themeShade="80"/>
          <w:lang w:val="es-CO"/>
        </w:rPr>
      </w:pPr>
    </w:p>
    <w:p w14:paraId="48CD4A59" w14:textId="77777777" w:rsidR="004B4DCB" w:rsidRDefault="004B4DCB">
      <w:pPr>
        <w:rPr>
          <w:color w:val="4F6228" w:themeColor="accent3" w:themeShade="80"/>
          <w:lang w:val="es-CO"/>
        </w:rPr>
      </w:pPr>
    </w:p>
    <w:p w14:paraId="4337CE4C" w14:textId="77777777" w:rsidR="004B4DCB" w:rsidRDefault="004B4DCB">
      <w:pPr>
        <w:rPr>
          <w:color w:val="4F6228" w:themeColor="accent3" w:themeShade="80"/>
          <w:lang w:val="es-CO"/>
        </w:rPr>
      </w:pPr>
    </w:p>
    <w:p w14:paraId="388D6CB1" w14:textId="77777777" w:rsidR="004B4DCB" w:rsidRDefault="004B4DCB">
      <w:pPr>
        <w:rPr>
          <w:color w:val="4F6228" w:themeColor="accent3" w:themeShade="80"/>
          <w:lang w:val="es-CO"/>
        </w:rPr>
      </w:pPr>
    </w:p>
    <w:p w14:paraId="31C54103" w14:textId="77777777" w:rsidR="004B4DCB" w:rsidRDefault="004B4DCB">
      <w:pPr>
        <w:rPr>
          <w:color w:val="4F6228" w:themeColor="accent3" w:themeShade="80"/>
          <w:lang w:val="es-CO"/>
        </w:rPr>
      </w:pPr>
    </w:p>
    <w:p w14:paraId="1CE218DC" w14:textId="77777777" w:rsidR="004B4DCB" w:rsidRDefault="004B4DCB">
      <w:pPr>
        <w:rPr>
          <w:color w:val="4F6228" w:themeColor="accent3" w:themeShade="80"/>
          <w:lang w:val="es-CO"/>
        </w:rPr>
      </w:pPr>
    </w:p>
    <w:p w14:paraId="43FE89F8" w14:textId="77777777" w:rsidR="004B4DCB" w:rsidRDefault="004B4DCB">
      <w:pPr>
        <w:rPr>
          <w:color w:val="4F6228" w:themeColor="accent3" w:themeShade="80"/>
          <w:lang w:val="es-CO"/>
        </w:rPr>
      </w:pPr>
    </w:p>
    <w:p w14:paraId="6B2BA8C2" w14:textId="77777777" w:rsidR="004B4DCB" w:rsidRDefault="004B4DCB">
      <w:pPr>
        <w:rPr>
          <w:color w:val="4F6228" w:themeColor="accent3" w:themeShade="80"/>
          <w:lang w:val="es-CO"/>
        </w:rPr>
      </w:pPr>
    </w:p>
    <w:p w14:paraId="6B6290E5" w14:textId="77777777" w:rsidR="004B4DCB" w:rsidRDefault="004B4DCB">
      <w:pPr>
        <w:rPr>
          <w:color w:val="4F6228" w:themeColor="accent3" w:themeShade="80"/>
          <w:lang w:val="es-CO"/>
        </w:rPr>
      </w:pPr>
    </w:p>
    <w:p w14:paraId="01F7C034" w14:textId="77777777" w:rsidR="004B4DCB" w:rsidRDefault="004B4DCB">
      <w:pPr>
        <w:rPr>
          <w:color w:val="4F6228" w:themeColor="accent3" w:themeShade="80"/>
          <w:lang w:val="es-CO"/>
        </w:rPr>
      </w:pPr>
    </w:p>
    <w:p w14:paraId="31470529" w14:textId="77777777" w:rsidR="004B4DCB" w:rsidRDefault="004B4DCB">
      <w:pPr>
        <w:rPr>
          <w:color w:val="4F6228" w:themeColor="accent3" w:themeShade="80"/>
          <w:lang w:val="es-CO"/>
        </w:rPr>
      </w:pPr>
    </w:p>
    <w:p w14:paraId="19B65952" w14:textId="77777777" w:rsidR="004B4DCB" w:rsidRDefault="004B4DCB">
      <w:pPr>
        <w:rPr>
          <w:color w:val="4F6228" w:themeColor="accent3" w:themeShade="80"/>
          <w:lang w:val="es-CO"/>
        </w:rPr>
      </w:pPr>
    </w:p>
    <w:p w14:paraId="627F6B02" w14:textId="77777777" w:rsidR="004B4DCB" w:rsidRDefault="004B4DCB">
      <w:pPr>
        <w:rPr>
          <w:color w:val="4F6228" w:themeColor="accent3" w:themeShade="80"/>
          <w:lang w:val="es-CO"/>
        </w:rPr>
      </w:pPr>
    </w:p>
    <w:p w14:paraId="2129CB3F" w14:textId="77777777" w:rsidR="004B4DCB" w:rsidRDefault="004B4DCB">
      <w:pPr>
        <w:rPr>
          <w:color w:val="4F6228" w:themeColor="accent3" w:themeShade="80"/>
          <w:lang w:val="es-CO"/>
        </w:rPr>
      </w:pPr>
    </w:p>
    <w:p w14:paraId="14E27BD3" w14:textId="77777777" w:rsidR="004B4DCB" w:rsidRDefault="004B4DCB">
      <w:pPr>
        <w:rPr>
          <w:color w:val="4F6228" w:themeColor="accent3" w:themeShade="80"/>
          <w:lang w:val="es-CO"/>
        </w:rPr>
      </w:pPr>
    </w:p>
    <w:p w14:paraId="6CB72F24" w14:textId="77777777" w:rsidR="004B4DCB" w:rsidRDefault="004B4DCB">
      <w:pPr>
        <w:rPr>
          <w:color w:val="4F6228" w:themeColor="accent3" w:themeShade="80"/>
          <w:lang w:val="es-CO"/>
        </w:rPr>
      </w:pPr>
    </w:p>
    <w:p w14:paraId="5667F29C" w14:textId="77777777" w:rsidR="004B4DCB" w:rsidRDefault="004B4DCB">
      <w:pPr>
        <w:rPr>
          <w:color w:val="4F6228" w:themeColor="accent3" w:themeShade="80"/>
          <w:lang w:val="es-CO"/>
        </w:rPr>
      </w:pPr>
    </w:p>
    <w:p w14:paraId="7BB960EC" w14:textId="77777777" w:rsidR="004B4DCB" w:rsidRDefault="004B4DCB">
      <w:pPr>
        <w:rPr>
          <w:color w:val="4F6228" w:themeColor="accent3" w:themeShade="80"/>
          <w:lang w:val="es-CO"/>
        </w:rPr>
      </w:pPr>
    </w:p>
    <w:p w14:paraId="486A840A" w14:textId="77777777" w:rsidR="004B4DCB" w:rsidRDefault="004B4DCB">
      <w:pPr>
        <w:rPr>
          <w:color w:val="4F6228" w:themeColor="accent3" w:themeShade="80"/>
          <w:lang w:val="es-CO"/>
        </w:rPr>
      </w:pPr>
    </w:p>
    <w:p w14:paraId="0CD47ECB" w14:textId="77777777" w:rsidR="004B4DCB" w:rsidRDefault="004B4DCB">
      <w:pPr>
        <w:rPr>
          <w:color w:val="4F6228" w:themeColor="accent3" w:themeShade="80"/>
          <w:lang w:val="es-CO"/>
        </w:rPr>
      </w:pPr>
    </w:p>
    <w:p w14:paraId="49928065" w14:textId="77777777" w:rsidR="00F728B3" w:rsidRPr="00596912" w:rsidRDefault="00000000">
      <w:pPr>
        <w:pStyle w:val="Ttulo2"/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lastRenderedPageBreak/>
        <w:t>4. Problema aplicado a dinámica (15 puntos)</w:t>
      </w:r>
    </w:p>
    <w:p w14:paraId="14548CCB" w14:textId="77777777" w:rsidR="00F728B3" w:rsidRDefault="00000000">
      <w:pPr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Resuelva la ecuación diferencial:</w:t>
      </w:r>
      <w:r w:rsidRPr="00596912">
        <w:rPr>
          <w:color w:val="4F6228" w:themeColor="accent3" w:themeShade="80"/>
          <w:lang w:val="es-CO"/>
        </w:rPr>
        <w:br/>
      </w:r>
      <w:r w:rsidRPr="00596912">
        <w:rPr>
          <w:color w:val="4F6228" w:themeColor="accent3" w:themeShade="80"/>
          <w:lang w:val="es-CO"/>
        </w:rPr>
        <w:br/>
        <w:t>d²h/dt² = -10</w:t>
      </w:r>
      <w:r w:rsidRPr="00596912">
        <w:rPr>
          <w:color w:val="4F6228" w:themeColor="accent3" w:themeShade="80"/>
          <w:lang w:val="es-CO"/>
        </w:rPr>
        <w:br/>
      </w:r>
      <w:r w:rsidRPr="00596912">
        <w:rPr>
          <w:color w:val="4F6228" w:themeColor="accent3" w:themeShade="80"/>
          <w:lang w:val="es-CO"/>
        </w:rPr>
        <w:br/>
        <w:t xml:space="preserve">sabiendo que h(t) = ∫ v(t) </w:t>
      </w:r>
      <w:proofErr w:type="spellStart"/>
      <w:r w:rsidRPr="00596912">
        <w:rPr>
          <w:color w:val="4F6228" w:themeColor="accent3" w:themeShade="80"/>
          <w:lang w:val="es-CO"/>
        </w:rPr>
        <w:t>dt</w:t>
      </w:r>
      <w:proofErr w:type="spellEnd"/>
      <w:r w:rsidRPr="00596912">
        <w:rPr>
          <w:color w:val="4F6228" w:themeColor="accent3" w:themeShade="80"/>
          <w:lang w:val="es-CO"/>
        </w:rPr>
        <w:br/>
      </w:r>
      <w:r w:rsidRPr="00596912">
        <w:rPr>
          <w:color w:val="4F6228" w:themeColor="accent3" w:themeShade="80"/>
          <w:lang w:val="es-CO"/>
        </w:rPr>
        <w:br/>
        <w:t>1. Integre paso a paso.</w:t>
      </w:r>
      <w:r w:rsidRPr="00596912">
        <w:rPr>
          <w:color w:val="4F6228" w:themeColor="accent3" w:themeShade="80"/>
          <w:lang w:val="es-CO"/>
        </w:rPr>
        <w:br/>
        <w:t>2. Interprete el resultado físicamente como altura de un objeto bajo gravedad.</w:t>
      </w:r>
      <w:r w:rsidRPr="00596912">
        <w:rPr>
          <w:color w:val="4F6228" w:themeColor="accent3" w:themeShade="80"/>
          <w:lang w:val="es-CO"/>
        </w:rPr>
        <w:br/>
        <w:t>3. Relacione con el movimiento de un dron agrícola en vuelo vertical.</w:t>
      </w:r>
    </w:p>
    <w:p w14:paraId="77EE2DD7" w14:textId="77777777" w:rsidR="004B4DCB" w:rsidRDefault="004B4DCB">
      <w:pPr>
        <w:rPr>
          <w:color w:val="4F6228" w:themeColor="accent3" w:themeShade="80"/>
          <w:lang w:val="es-CO"/>
        </w:rPr>
      </w:pPr>
    </w:p>
    <w:p w14:paraId="435E48E6" w14:textId="77777777" w:rsidR="004B4DCB" w:rsidRDefault="004B4DCB">
      <w:pPr>
        <w:rPr>
          <w:color w:val="4F6228" w:themeColor="accent3" w:themeShade="80"/>
          <w:lang w:val="es-CO"/>
        </w:rPr>
      </w:pPr>
    </w:p>
    <w:p w14:paraId="3AB47B87" w14:textId="77777777" w:rsidR="004B4DCB" w:rsidRDefault="004B4DCB">
      <w:pPr>
        <w:rPr>
          <w:color w:val="4F6228" w:themeColor="accent3" w:themeShade="80"/>
          <w:lang w:val="es-CO"/>
        </w:rPr>
      </w:pPr>
    </w:p>
    <w:p w14:paraId="77C60844" w14:textId="77777777" w:rsidR="004B4DCB" w:rsidRDefault="004B4DCB">
      <w:pPr>
        <w:rPr>
          <w:color w:val="4F6228" w:themeColor="accent3" w:themeShade="80"/>
          <w:lang w:val="es-CO"/>
        </w:rPr>
      </w:pPr>
    </w:p>
    <w:p w14:paraId="19097AA6" w14:textId="77777777" w:rsidR="004B4DCB" w:rsidRDefault="004B4DCB">
      <w:pPr>
        <w:rPr>
          <w:color w:val="4F6228" w:themeColor="accent3" w:themeShade="80"/>
          <w:lang w:val="es-CO"/>
        </w:rPr>
      </w:pPr>
    </w:p>
    <w:p w14:paraId="3D957F3F" w14:textId="77777777" w:rsidR="004B4DCB" w:rsidRDefault="004B4DCB">
      <w:pPr>
        <w:rPr>
          <w:color w:val="4F6228" w:themeColor="accent3" w:themeShade="80"/>
          <w:lang w:val="es-CO"/>
        </w:rPr>
      </w:pPr>
    </w:p>
    <w:p w14:paraId="3D38B509" w14:textId="77777777" w:rsidR="004B4DCB" w:rsidRDefault="004B4DCB">
      <w:pPr>
        <w:rPr>
          <w:color w:val="4F6228" w:themeColor="accent3" w:themeShade="80"/>
          <w:lang w:val="es-CO"/>
        </w:rPr>
      </w:pPr>
    </w:p>
    <w:p w14:paraId="0155117E" w14:textId="77777777" w:rsidR="004B4DCB" w:rsidRDefault="004B4DCB">
      <w:pPr>
        <w:rPr>
          <w:color w:val="4F6228" w:themeColor="accent3" w:themeShade="80"/>
          <w:lang w:val="es-CO"/>
        </w:rPr>
      </w:pPr>
    </w:p>
    <w:p w14:paraId="2B97FEDC" w14:textId="77777777" w:rsidR="004B4DCB" w:rsidRDefault="004B4DCB">
      <w:pPr>
        <w:rPr>
          <w:color w:val="4F6228" w:themeColor="accent3" w:themeShade="80"/>
          <w:lang w:val="es-CO"/>
        </w:rPr>
      </w:pPr>
    </w:p>
    <w:p w14:paraId="37C32744" w14:textId="77777777" w:rsidR="004B4DCB" w:rsidRDefault="004B4DCB">
      <w:pPr>
        <w:rPr>
          <w:color w:val="4F6228" w:themeColor="accent3" w:themeShade="80"/>
          <w:lang w:val="es-CO"/>
        </w:rPr>
      </w:pPr>
    </w:p>
    <w:p w14:paraId="532650F3" w14:textId="77777777" w:rsidR="004B4DCB" w:rsidRDefault="004B4DCB">
      <w:pPr>
        <w:rPr>
          <w:color w:val="4F6228" w:themeColor="accent3" w:themeShade="80"/>
          <w:lang w:val="es-CO"/>
        </w:rPr>
      </w:pPr>
    </w:p>
    <w:p w14:paraId="10673B3A" w14:textId="77777777" w:rsidR="004B4DCB" w:rsidRDefault="004B4DCB">
      <w:pPr>
        <w:rPr>
          <w:color w:val="4F6228" w:themeColor="accent3" w:themeShade="80"/>
          <w:lang w:val="es-CO"/>
        </w:rPr>
      </w:pPr>
    </w:p>
    <w:p w14:paraId="0AAA0305" w14:textId="77777777" w:rsidR="00F728B3" w:rsidRPr="00596912" w:rsidRDefault="00000000">
      <w:pPr>
        <w:pStyle w:val="Ttulo2"/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5. Método de Newton (30 puntos)</w:t>
      </w:r>
    </w:p>
    <w:p w14:paraId="37427DEE" w14:textId="77777777" w:rsidR="00F728B3" w:rsidRDefault="00000000">
      <w:pPr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a. Dé la representación geométrica, verbal y algebraica del método de Newton.</w:t>
      </w:r>
      <w:r w:rsidRPr="00596912">
        <w:rPr>
          <w:color w:val="4F6228" w:themeColor="accent3" w:themeShade="80"/>
          <w:lang w:val="es-CO"/>
        </w:rPr>
        <w:br/>
        <w:t>b. Deduzca la fórmula algebraica a partir de la idea de tangente:</w:t>
      </w:r>
      <w:r w:rsidRPr="00596912">
        <w:rPr>
          <w:color w:val="4F6228" w:themeColor="accent3" w:themeShade="80"/>
          <w:lang w:val="es-CO"/>
        </w:rPr>
        <w:br/>
        <w:t xml:space="preserve">   x_{n+1} = </w:t>
      </w:r>
      <w:proofErr w:type="spellStart"/>
      <w:r w:rsidRPr="00596912">
        <w:rPr>
          <w:color w:val="4F6228" w:themeColor="accent3" w:themeShade="80"/>
          <w:lang w:val="es-CO"/>
        </w:rPr>
        <w:t>x_n</w:t>
      </w:r>
      <w:proofErr w:type="spellEnd"/>
      <w:r w:rsidRPr="00596912">
        <w:rPr>
          <w:color w:val="4F6228" w:themeColor="accent3" w:themeShade="80"/>
          <w:lang w:val="es-CO"/>
        </w:rPr>
        <w:t xml:space="preserve"> - f(</w:t>
      </w:r>
      <w:proofErr w:type="spellStart"/>
      <w:r w:rsidRPr="00596912">
        <w:rPr>
          <w:color w:val="4F6228" w:themeColor="accent3" w:themeShade="80"/>
          <w:lang w:val="es-CO"/>
        </w:rPr>
        <w:t>x_</w:t>
      </w:r>
      <w:proofErr w:type="gramStart"/>
      <w:r w:rsidRPr="00596912">
        <w:rPr>
          <w:color w:val="4F6228" w:themeColor="accent3" w:themeShade="80"/>
          <w:lang w:val="es-CO"/>
        </w:rPr>
        <w:t>n</w:t>
      </w:r>
      <w:proofErr w:type="spellEnd"/>
      <w:r w:rsidRPr="00596912">
        <w:rPr>
          <w:color w:val="4F6228" w:themeColor="accent3" w:themeShade="80"/>
          <w:lang w:val="es-CO"/>
        </w:rPr>
        <w:t>)/</w:t>
      </w:r>
      <w:proofErr w:type="gramEnd"/>
      <w:r w:rsidRPr="00596912">
        <w:rPr>
          <w:color w:val="4F6228" w:themeColor="accent3" w:themeShade="80"/>
          <w:lang w:val="es-CO"/>
        </w:rPr>
        <w:t>f'(</w:t>
      </w:r>
      <w:proofErr w:type="spellStart"/>
      <w:r w:rsidRPr="00596912">
        <w:rPr>
          <w:color w:val="4F6228" w:themeColor="accent3" w:themeShade="80"/>
          <w:lang w:val="es-CO"/>
        </w:rPr>
        <w:t>x_n</w:t>
      </w:r>
      <w:proofErr w:type="spellEnd"/>
      <w:r w:rsidRPr="00596912">
        <w:rPr>
          <w:color w:val="4F6228" w:themeColor="accent3" w:themeShade="80"/>
          <w:lang w:val="es-CO"/>
        </w:rPr>
        <w:t>)</w:t>
      </w:r>
      <w:r w:rsidRPr="00596912">
        <w:rPr>
          <w:color w:val="4F6228" w:themeColor="accent3" w:themeShade="80"/>
          <w:lang w:val="es-CO"/>
        </w:rPr>
        <w:br/>
        <w:t>c. Aplique el método para hallar una aproximación del máximo de una función de rendimiento agrícola:</w:t>
      </w:r>
      <w:r w:rsidRPr="00596912">
        <w:rPr>
          <w:color w:val="4F6228" w:themeColor="accent3" w:themeShade="80"/>
          <w:lang w:val="es-CO"/>
        </w:rPr>
        <w:br/>
        <w:t xml:space="preserve">   f(x) = -0.5x^2 + 6x - 5</w:t>
      </w:r>
      <w:r w:rsidRPr="00596912">
        <w:rPr>
          <w:color w:val="4F6228" w:themeColor="accent3" w:themeShade="80"/>
          <w:lang w:val="es-CO"/>
        </w:rPr>
        <w:br/>
        <w:t xml:space="preserve">- Calcule f'(x) y plantee Newton para encontrar el </w:t>
      </w:r>
      <w:proofErr w:type="spellStart"/>
      <w:r w:rsidRPr="00596912">
        <w:rPr>
          <w:color w:val="4F6228" w:themeColor="accent3" w:themeShade="80"/>
          <w:lang w:val="es-CO"/>
        </w:rPr>
        <w:t>cero</w:t>
      </w:r>
      <w:proofErr w:type="spellEnd"/>
      <w:r w:rsidRPr="00596912">
        <w:rPr>
          <w:color w:val="4F6228" w:themeColor="accent3" w:themeShade="80"/>
          <w:lang w:val="es-CO"/>
        </w:rPr>
        <w:t xml:space="preserve"> de la derivada.</w:t>
      </w:r>
      <w:r w:rsidRPr="00596912">
        <w:rPr>
          <w:color w:val="4F6228" w:themeColor="accent3" w:themeShade="80"/>
          <w:lang w:val="es-CO"/>
        </w:rPr>
        <w:br/>
        <w:t>- Haga dos iteraciones con x₀ = 2.</w:t>
      </w:r>
      <w:r w:rsidRPr="00596912">
        <w:rPr>
          <w:color w:val="4F6228" w:themeColor="accent3" w:themeShade="80"/>
          <w:lang w:val="es-CO"/>
        </w:rPr>
        <w:br/>
        <w:t>- Interprete el resultado en términos de dosis óptima de nutriente.</w:t>
      </w:r>
    </w:p>
    <w:p w14:paraId="67AB6743" w14:textId="77777777" w:rsidR="004B4DCB" w:rsidRDefault="004B4DCB">
      <w:pPr>
        <w:rPr>
          <w:color w:val="4F6228" w:themeColor="accent3" w:themeShade="80"/>
          <w:lang w:val="es-CO"/>
        </w:rPr>
      </w:pPr>
    </w:p>
    <w:p w14:paraId="24D806FC" w14:textId="77777777" w:rsidR="004B4DCB" w:rsidRDefault="004B4DCB">
      <w:pPr>
        <w:rPr>
          <w:color w:val="4F6228" w:themeColor="accent3" w:themeShade="80"/>
          <w:lang w:val="es-CO"/>
        </w:rPr>
      </w:pPr>
    </w:p>
    <w:p w14:paraId="60790D6F" w14:textId="77777777" w:rsidR="004B4DCB" w:rsidRDefault="004B4DCB">
      <w:pPr>
        <w:rPr>
          <w:color w:val="4F6228" w:themeColor="accent3" w:themeShade="80"/>
          <w:lang w:val="es-CO"/>
        </w:rPr>
      </w:pPr>
    </w:p>
    <w:p w14:paraId="27118FB5" w14:textId="77777777" w:rsidR="004B4DCB" w:rsidRDefault="004B4DCB">
      <w:pPr>
        <w:rPr>
          <w:color w:val="4F6228" w:themeColor="accent3" w:themeShade="80"/>
          <w:lang w:val="es-CO"/>
        </w:rPr>
      </w:pPr>
    </w:p>
    <w:p w14:paraId="37388BBA" w14:textId="77777777" w:rsidR="004B4DCB" w:rsidRDefault="004B4DCB">
      <w:pPr>
        <w:rPr>
          <w:color w:val="4F6228" w:themeColor="accent3" w:themeShade="80"/>
          <w:lang w:val="es-CO"/>
        </w:rPr>
      </w:pPr>
    </w:p>
    <w:p w14:paraId="50B5C498" w14:textId="77777777" w:rsidR="004B4DCB" w:rsidRDefault="004B4DCB">
      <w:pPr>
        <w:rPr>
          <w:color w:val="4F6228" w:themeColor="accent3" w:themeShade="80"/>
          <w:lang w:val="es-CO"/>
        </w:rPr>
      </w:pPr>
    </w:p>
    <w:p w14:paraId="1081CD65" w14:textId="77777777" w:rsidR="004B4DCB" w:rsidRDefault="004B4DCB">
      <w:pPr>
        <w:rPr>
          <w:color w:val="4F6228" w:themeColor="accent3" w:themeShade="80"/>
          <w:lang w:val="es-CO"/>
        </w:rPr>
      </w:pPr>
    </w:p>
    <w:p w14:paraId="55FA167A" w14:textId="77777777" w:rsidR="004B4DCB" w:rsidRDefault="004B4DCB">
      <w:pPr>
        <w:rPr>
          <w:color w:val="4F6228" w:themeColor="accent3" w:themeShade="80"/>
          <w:lang w:val="es-CO"/>
        </w:rPr>
      </w:pPr>
    </w:p>
    <w:p w14:paraId="01DD4647" w14:textId="77777777" w:rsidR="004B4DCB" w:rsidRPr="00596912" w:rsidRDefault="004B4DCB">
      <w:pPr>
        <w:rPr>
          <w:color w:val="4F6228" w:themeColor="accent3" w:themeShade="80"/>
          <w:lang w:val="es-CO"/>
        </w:rPr>
      </w:pPr>
    </w:p>
    <w:p w14:paraId="0CE5E643" w14:textId="77777777" w:rsidR="00F728B3" w:rsidRPr="00596912" w:rsidRDefault="00000000">
      <w:pPr>
        <w:pStyle w:val="Ttulo2"/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6. Concepto adicional (20 puntos)</w:t>
      </w:r>
    </w:p>
    <w:p w14:paraId="6ABF40CD" w14:textId="77777777" w:rsidR="00F728B3" w:rsidRPr="00596912" w:rsidRDefault="00000000">
      <w:pPr>
        <w:rPr>
          <w:color w:val="4F6228" w:themeColor="accent3" w:themeShade="80"/>
          <w:lang w:val="es-CO"/>
        </w:rPr>
      </w:pPr>
      <w:r w:rsidRPr="00596912">
        <w:rPr>
          <w:color w:val="4F6228" w:themeColor="accent3" w:themeShade="80"/>
          <w:lang w:val="es-CO"/>
        </w:rPr>
        <w:t>- ¿Cuándo una relación entre variables es de proporcionalidad directa?</w:t>
      </w:r>
      <w:r w:rsidRPr="00596912">
        <w:rPr>
          <w:color w:val="4F6228" w:themeColor="accent3" w:themeShade="80"/>
          <w:lang w:val="es-CO"/>
        </w:rPr>
        <w:br/>
        <w:t>- Dé un ejemplo de proporcionalidad directa en un problema agropecuario.</w:t>
      </w:r>
      <w:r w:rsidRPr="00596912">
        <w:rPr>
          <w:color w:val="4F6228" w:themeColor="accent3" w:themeShade="80"/>
          <w:lang w:val="es-CO"/>
        </w:rPr>
        <w:br/>
        <w:t>- Justifique cómo esta idea se conecta con la linealidad y los métodos algebraicos vistos.</w:t>
      </w:r>
    </w:p>
    <w:p w14:paraId="4625D59C" w14:textId="77777777" w:rsidR="00F728B3" w:rsidRPr="00596912" w:rsidRDefault="00000000">
      <w:pPr>
        <w:pStyle w:val="Ttulo1"/>
        <w:rPr>
          <w:color w:val="4F6228" w:themeColor="accent3" w:themeShade="80"/>
        </w:rPr>
      </w:pPr>
      <w:proofErr w:type="spellStart"/>
      <w:r w:rsidRPr="00596912">
        <w:rPr>
          <w:color w:val="4F6228" w:themeColor="accent3" w:themeShade="80"/>
        </w:rPr>
        <w:t>Criterios</w:t>
      </w:r>
      <w:proofErr w:type="spellEnd"/>
      <w:r w:rsidRPr="00596912">
        <w:rPr>
          <w:color w:val="4F6228" w:themeColor="accent3" w:themeShade="80"/>
        </w:rPr>
        <w:t xml:space="preserve"> de </w:t>
      </w:r>
      <w:proofErr w:type="spellStart"/>
      <w:r w:rsidRPr="00596912">
        <w:rPr>
          <w:color w:val="4F6228" w:themeColor="accent3" w:themeShade="80"/>
        </w:rPr>
        <w:t>evaluación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6912" w:rsidRPr="00596912" w14:paraId="6A46A015" w14:textId="77777777">
        <w:tc>
          <w:tcPr>
            <w:tcW w:w="4320" w:type="dxa"/>
          </w:tcPr>
          <w:p w14:paraId="3480930C" w14:textId="77777777" w:rsidR="00F728B3" w:rsidRPr="00596912" w:rsidRDefault="00000000">
            <w:pPr>
              <w:rPr>
                <w:color w:val="4F6228" w:themeColor="accent3" w:themeShade="80"/>
              </w:rPr>
            </w:pPr>
            <w:r w:rsidRPr="00596912">
              <w:rPr>
                <w:color w:val="4F6228" w:themeColor="accent3" w:themeShade="80"/>
              </w:rPr>
              <w:t>Criterio</w:t>
            </w:r>
          </w:p>
        </w:tc>
        <w:tc>
          <w:tcPr>
            <w:tcW w:w="4320" w:type="dxa"/>
          </w:tcPr>
          <w:p w14:paraId="4395F0E0" w14:textId="77777777" w:rsidR="00F728B3" w:rsidRPr="00596912" w:rsidRDefault="00000000">
            <w:pPr>
              <w:rPr>
                <w:color w:val="4F6228" w:themeColor="accent3" w:themeShade="80"/>
              </w:rPr>
            </w:pPr>
            <w:r w:rsidRPr="00596912">
              <w:rPr>
                <w:color w:val="4F6228" w:themeColor="accent3" w:themeShade="80"/>
              </w:rPr>
              <w:t>Puntos</w:t>
            </w:r>
          </w:p>
        </w:tc>
      </w:tr>
      <w:tr w:rsidR="00596912" w:rsidRPr="00596912" w14:paraId="6B8698DA" w14:textId="77777777">
        <w:tc>
          <w:tcPr>
            <w:tcW w:w="4320" w:type="dxa"/>
          </w:tcPr>
          <w:p w14:paraId="3278363F" w14:textId="77777777" w:rsidR="00F728B3" w:rsidRPr="00596912" w:rsidRDefault="00000000">
            <w:pPr>
              <w:rPr>
                <w:color w:val="4F6228" w:themeColor="accent3" w:themeShade="80"/>
                <w:lang w:val="es-CO"/>
              </w:rPr>
            </w:pPr>
            <w:r w:rsidRPr="00596912">
              <w:rPr>
                <w:color w:val="4F6228" w:themeColor="accent3" w:themeShade="80"/>
                <w:lang w:val="es-CO"/>
              </w:rPr>
              <w:t>Claridad conceptual y rigor matemático</w:t>
            </w:r>
          </w:p>
        </w:tc>
        <w:tc>
          <w:tcPr>
            <w:tcW w:w="4320" w:type="dxa"/>
          </w:tcPr>
          <w:p w14:paraId="48C5E8F3" w14:textId="77777777" w:rsidR="00F728B3" w:rsidRPr="00596912" w:rsidRDefault="00000000">
            <w:pPr>
              <w:rPr>
                <w:color w:val="4F6228" w:themeColor="accent3" w:themeShade="80"/>
              </w:rPr>
            </w:pPr>
            <w:r w:rsidRPr="00596912">
              <w:rPr>
                <w:color w:val="4F6228" w:themeColor="accent3" w:themeShade="80"/>
              </w:rPr>
              <w:t>25</w:t>
            </w:r>
          </w:p>
        </w:tc>
      </w:tr>
      <w:tr w:rsidR="00596912" w:rsidRPr="00596912" w14:paraId="22ACAAA9" w14:textId="77777777">
        <w:tc>
          <w:tcPr>
            <w:tcW w:w="4320" w:type="dxa"/>
          </w:tcPr>
          <w:p w14:paraId="25A2D696" w14:textId="77777777" w:rsidR="00F728B3" w:rsidRPr="00596912" w:rsidRDefault="00000000">
            <w:pPr>
              <w:rPr>
                <w:color w:val="4F6228" w:themeColor="accent3" w:themeShade="80"/>
              </w:rPr>
            </w:pPr>
            <w:proofErr w:type="spellStart"/>
            <w:r w:rsidRPr="00596912">
              <w:rPr>
                <w:color w:val="4F6228" w:themeColor="accent3" w:themeShade="80"/>
              </w:rPr>
              <w:t>Aplicación</w:t>
            </w:r>
            <w:proofErr w:type="spellEnd"/>
            <w:r w:rsidRPr="00596912">
              <w:rPr>
                <w:color w:val="4F6228" w:themeColor="accent3" w:themeShade="80"/>
              </w:rPr>
              <w:t xml:space="preserve"> </w:t>
            </w:r>
            <w:proofErr w:type="spellStart"/>
            <w:r w:rsidRPr="00596912">
              <w:rPr>
                <w:color w:val="4F6228" w:themeColor="accent3" w:themeShade="80"/>
              </w:rPr>
              <w:t>en</w:t>
            </w:r>
            <w:proofErr w:type="spellEnd"/>
            <w:r w:rsidRPr="00596912">
              <w:rPr>
                <w:color w:val="4F6228" w:themeColor="accent3" w:themeShade="80"/>
              </w:rPr>
              <w:t xml:space="preserve"> </w:t>
            </w:r>
            <w:proofErr w:type="spellStart"/>
            <w:r w:rsidRPr="00596912">
              <w:rPr>
                <w:color w:val="4F6228" w:themeColor="accent3" w:themeShade="80"/>
              </w:rPr>
              <w:t>contexto</w:t>
            </w:r>
            <w:proofErr w:type="spellEnd"/>
            <w:r w:rsidRPr="00596912">
              <w:rPr>
                <w:color w:val="4F6228" w:themeColor="accent3" w:themeShade="80"/>
              </w:rPr>
              <w:t xml:space="preserve"> </w:t>
            </w:r>
            <w:proofErr w:type="spellStart"/>
            <w:r w:rsidRPr="00596912">
              <w:rPr>
                <w:color w:val="4F6228" w:themeColor="accent3" w:themeShade="80"/>
              </w:rPr>
              <w:t>agropecuario</w:t>
            </w:r>
            <w:proofErr w:type="spellEnd"/>
          </w:p>
        </w:tc>
        <w:tc>
          <w:tcPr>
            <w:tcW w:w="4320" w:type="dxa"/>
          </w:tcPr>
          <w:p w14:paraId="730F07D7" w14:textId="77777777" w:rsidR="00F728B3" w:rsidRPr="00596912" w:rsidRDefault="00000000">
            <w:pPr>
              <w:rPr>
                <w:color w:val="4F6228" w:themeColor="accent3" w:themeShade="80"/>
              </w:rPr>
            </w:pPr>
            <w:r w:rsidRPr="00596912">
              <w:rPr>
                <w:color w:val="4F6228" w:themeColor="accent3" w:themeShade="80"/>
              </w:rPr>
              <w:t>20</w:t>
            </w:r>
          </w:p>
        </w:tc>
      </w:tr>
      <w:tr w:rsidR="00596912" w:rsidRPr="00596912" w14:paraId="49B98537" w14:textId="77777777">
        <w:tc>
          <w:tcPr>
            <w:tcW w:w="4320" w:type="dxa"/>
          </w:tcPr>
          <w:p w14:paraId="551BCA11" w14:textId="77777777" w:rsidR="00F728B3" w:rsidRPr="00596912" w:rsidRDefault="00000000">
            <w:pPr>
              <w:rPr>
                <w:color w:val="4F6228" w:themeColor="accent3" w:themeShade="80"/>
              </w:rPr>
            </w:pPr>
            <w:proofErr w:type="spellStart"/>
            <w:r w:rsidRPr="00596912">
              <w:rPr>
                <w:color w:val="4F6228" w:themeColor="accent3" w:themeShade="80"/>
              </w:rPr>
              <w:t>Procedimiento</w:t>
            </w:r>
            <w:proofErr w:type="spellEnd"/>
            <w:r w:rsidRPr="00596912">
              <w:rPr>
                <w:color w:val="4F6228" w:themeColor="accent3" w:themeShade="80"/>
              </w:rPr>
              <w:t xml:space="preserve"> </w:t>
            </w:r>
            <w:proofErr w:type="spellStart"/>
            <w:r w:rsidRPr="00596912">
              <w:rPr>
                <w:color w:val="4F6228" w:themeColor="accent3" w:themeShade="80"/>
              </w:rPr>
              <w:t>algebraico</w:t>
            </w:r>
            <w:proofErr w:type="spellEnd"/>
            <w:r w:rsidRPr="00596912">
              <w:rPr>
                <w:color w:val="4F6228" w:themeColor="accent3" w:themeShade="80"/>
              </w:rPr>
              <w:t xml:space="preserve"> </w:t>
            </w:r>
            <w:proofErr w:type="spellStart"/>
            <w:r w:rsidRPr="00596912">
              <w:rPr>
                <w:color w:val="4F6228" w:themeColor="accent3" w:themeShade="80"/>
              </w:rPr>
              <w:t>correcto</w:t>
            </w:r>
            <w:proofErr w:type="spellEnd"/>
          </w:p>
        </w:tc>
        <w:tc>
          <w:tcPr>
            <w:tcW w:w="4320" w:type="dxa"/>
          </w:tcPr>
          <w:p w14:paraId="2623E29E" w14:textId="77777777" w:rsidR="00F728B3" w:rsidRPr="00596912" w:rsidRDefault="00000000">
            <w:pPr>
              <w:rPr>
                <w:color w:val="4F6228" w:themeColor="accent3" w:themeShade="80"/>
              </w:rPr>
            </w:pPr>
            <w:r w:rsidRPr="00596912">
              <w:rPr>
                <w:color w:val="4F6228" w:themeColor="accent3" w:themeShade="80"/>
              </w:rPr>
              <w:t>15</w:t>
            </w:r>
          </w:p>
        </w:tc>
      </w:tr>
      <w:tr w:rsidR="00596912" w:rsidRPr="00596912" w14:paraId="3C8EDE08" w14:textId="77777777">
        <w:tc>
          <w:tcPr>
            <w:tcW w:w="4320" w:type="dxa"/>
          </w:tcPr>
          <w:p w14:paraId="6D386333" w14:textId="77777777" w:rsidR="00F728B3" w:rsidRPr="00596912" w:rsidRDefault="00000000">
            <w:pPr>
              <w:rPr>
                <w:color w:val="4F6228" w:themeColor="accent3" w:themeShade="80"/>
                <w:lang w:val="es-CO"/>
              </w:rPr>
            </w:pPr>
            <w:r w:rsidRPr="00596912">
              <w:rPr>
                <w:color w:val="4F6228" w:themeColor="accent3" w:themeShade="80"/>
                <w:lang w:val="es-CO"/>
              </w:rPr>
              <w:t>Implementación del método de Newton (deducción + iteraciones)</w:t>
            </w:r>
          </w:p>
        </w:tc>
        <w:tc>
          <w:tcPr>
            <w:tcW w:w="4320" w:type="dxa"/>
          </w:tcPr>
          <w:p w14:paraId="27427BAA" w14:textId="77777777" w:rsidR="00F728B3" w:rsidRPr="00596912" w:rsidRDefault="00000000">
            <w:pPr>
              <w:rPr>
                <w:color w:val="4F6228" w:themeColor="accent3" w:themeShade="80"/>
              </w:rPr>
            </w:pPr>
            <w:r w:rsidRPr="00596912">
              <w:rPr>
                <w:color w:val="4F6228" w:themeColor="accent3" w:themeShade="80"/>
              </w:rPr>
              <w:t>30</w:t>
            </w:r>
          </w:p>
        </w:tc>
      </w:tr>
      <w:tr w:rsidR="00596912" w:rsidRPr="00596912" w14:paraId="45A1EDA3" w14:textId="77777777">
        <w:tc>
          <w:tcPr>
            <w:tcW w:w="4320" w:type="dxa"/>
          </w:tcPr>
          <w:p w14:paraId="4FE8B85D" w14:textId="77777777" w:rsidR="00F728B3" w:rsidRPr="00596912" w:rsidRDefault="00000000">
            <w:pPr>
              <w:rPr>
                <w:color w:val="4F6228" w:themeColor="accent3" w:themeShade="80"/>
              </w:rPr>
            </w:pPr>
            <w:r w:rsidRPr="00596912">
              <w:rPr>
                <w:color w:val="4F6228" w:themeColor="accent3" w:themeShade="80"/>
              </w:rPr>
              <w:t xml:space="preserve">Presentación </w:t>
            </w:r>
            <w:proofErr w:type="spellStart"/>
            <w:r w:rsidRPr="00596912">
              <w:rPr>
                <w:color w:val="4F6228" w:themeColor="accent3" w:themeShade="80"/>
              </w:rPr>
              <w:t>ordenada</w:t>
            </w:r>
            <w:proofErr w:type="spellEnd"/>
            <w:r w:rsidRPr="00596912">
              <w:rPr>
                <w:color w:val="4F6228" w:themeColor="accent3" w:themeShade="80"/>
              </w:rPr>
              <w:t xml:space="preserve"> y </w:t>
            </w:r>
            <w:proofErr w:type="spellStart"/>
            <w:r w:rsidRPr="00596912">
              <w:rPr>
                <w:color w:val="4F6228" w:themeColor="accent3" w:themeShade="80"/>
              </w:rPr>
              <w:t>argumentación</w:t>
            </w:r>
            <w:proofErr w:type="spellEnd"/>
          </w:p>
        </w:tc>
        <w:tc>
          <w:tcPr>
            <w:tcW w:w="4320" w:type="dxa"/>
          </w:tcPr>
          <w:p w14:paraId="2DF5B15C" w14:textId="77777777" w:rsidR="00F728B3" w:rsidRPr="00596912" w:rsidRDefault="00000000">
            <w:pPr>
              <w:rPr>
                <w:color w:val="4F6228" w:themeColor="accent3" w:themeShade="80"/>
              </w:rPr>
            </w:pPr>
            <w:r w:rsidRPr="00596912">
              <w:rPr>
                <w:color w:val="4F6228" w:themeColor="accent3" w:themeShade="80"/>
              </w:rPr>
              <w:t>10</w:t>
            </w:r>
          </w:p>
        </w:tc>
      </w:tr>
      <w:tr w:rsidR="00596912" w:rsidRPr="00596912" w14:paraId="6DD54DF6" w14:textId="77777777">
        <w:tc>
          <w:tcPr>
            <w:tcW w:w="4320" w:type="dxa"/>
          </w:tcPr>
          <w:p w14:paraId="70267089" w14:textId="77777777" w:rsidR="00F728B3" w:rsidRPr="00596912" w:rsidRDefault="00000000">
            <w:pPr>
              <w:rPr>
                <w:color w:val="4F6228" w:themeColor="accent3" w:themeShade="80"/>
              </w:rPr>
            </w:pPr>
            <w:r w:rsidRPr="00596912">
              <w:rPr>
                <w:color w:val="4F6228" w:themeColor="accent3" w:themeShade="80"/>
              </w:rPr>
              <w:t>Total</w:t>
            </w:r>
          </w:p>
        </w:tc>
        <w:tc>
          <w:tcPr>
            <w:tcW w:w="4320" w:type="dxa"/>
          </w:tcPr>
          <w:p w14:paraId="0DB82E4F" w14:textId="77777777" w:rsidR="00F728B3" w:rsidRPr="00596912" w:rsidRDefault="00000000">
            <w:pPr>
              <w:rPr>
                <w:color w:val="4F6228" w:themeColor="accent3" w:themeShade="80"/>
              </w:rPr>
            </w:pPr>
            <w:r w:rsidRPr="00596912">
              <w:rPr>
                <w:color w:val="4F6228" w:themeColor="accent3" w:themeShade="80"/>
              </w:rPr>
              <w:t>100</w:t>
            </w:r>
          </w:p>
        </w:tc>
      </w:tr>
    </w:tbl>
    <w:p w14:paraId="2B1CB83A" w14:textId="77777777" w:rsidR="00B07F70" w:rsidRPr="00596912" w:rsidRDefault="00B07F70">
      <w:pPr>
        <w:rPr>
          <w:color w:val="4F6228" w:themeColor="accent3" w:themeShade="80"/>
        </w:rPr>
      </w:pPr>
    </w:p>
    <w:sectPr w:rsidR="00B07F70" w:rsidRPr="005969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847495">
    <w:abstractNumId w:val="8"/>
  </w:num>
  <w:num w:numId="2" w16cid:durableId="1323779889">
    <w:abstractNumId w:val="6"/>
  </w:num>
  <w:num w:numId="3" w16cid:durableId="1157267337">
    <w:abstractNumId w:val="5"/>
  </w:num>
  <w:num w:numId="4" w16cid:durableId="1478916591">
    <w:abstractNumId w:val="4"/>
  </w:num>
  <w:num w:numId="5" w16cid:durableId="911164363">
    <w:abstractNumId w:val="7"/>
  </w:num>
  <w:num w:numId="6" w16cid:durableId="685668913">
    <w:abstractNumId w:val="3"/>
  </w:num>
  <w:num w:numId="7" w16cid:durableId="1887985775">
    <w:abstractNumId w:val="2"/>
  </w:num>
  <w:num w:numId="8" w16cid:durableId="792134430">
    <w:abstractNumId w:val="1"/>
  </w:num>
  <w:num w:numId="9" w16cid:durableId="48393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7CE"/>
    <w:rsid w:val="0029639D"/>
    <w:rsid w:val="00326F90"/>
    <w:rsid w:val="004B4DCB"/>
    <w:rsid w:val="00572FA5"/>
    <w:rsid w:val="00596912"/>
    <w:rsid w:val="008414C6"/>
    <w:rsid w:val="009B2544"/>
    <w:rsid w:val="00AA1D8D"/>
    <w:rsid w:val="00B07F70"/>
    <w:rsid w:val="00B25185"/>
    <w:rsid w:val="00B47730"/>
    <w:rsid w:val="00BE2D38"/>
    <w:rsid w:val="00CB0664"/>
    <w:rsid w:val="00F728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9821EE"/>
  <w14:defaultImageDpi w14:val="300"/>
  <w15:docId w15:val="{EB14789A-3330-4707-97DC-A6F18546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406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8</cp:revision>
  <cp:lastPrinted>2025-09-05T13:41:00Z</cp:lastPrinted>
  <dcterms:created xsi:type="dcterms:W3CDTF">2013-12-23T23:15:00Z</dcterms:created>
  <dcterms:modified xsi:type="dcterms:W3CDTF">2025-09-05T13:43:00Z</dcterms:modified>
  <cp:category/>
</cp:coreProperties>
</file>