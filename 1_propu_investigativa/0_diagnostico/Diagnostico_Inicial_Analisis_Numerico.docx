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Diagnóstico Inicial para el Curso de Análisis Numérico</w:t>
      </w:r>
    </w:p>
    <w:p>
      <w:r>
        <w:t>Metodología: Investigación Acción Educativa (IAE)</w:t>
      </w:r>
    </w:p>
    <w:p>
      <w:r>
        <w:t>Hipótesis: "¿Los enfoques pedagógicos de Aula Invertida, STEAMS, ABPP y TRRS, implementados con cuadernos Jupyter (Python) y videos en YouTube, pueden contribuir al aprendizaje significativo en Análisis Numérico?"</w:t>
      </w:r>
    </w:p>
    <w:p/>
    <w:p>
      <w:pPr>
        <w:pStyle w:val="Heading2"/>
      </w:pPr>
      <w:r>
        <w:t>1. Prueba Diagnóstica de Conceptos Básicos</w:t>
      </w:r>
    </w:p>
    <w:p>
      <w:r>
        <w:t>Objetivo: Evaluar conocimientos previos sobre métodos numéricos (basado en el libro de Jiménez Bedoya).</w:t>
      </w:r>
    </w:p>
    <w:p/>
    <w:p>
      <w:pPr>
        <w:pStyle w:val="Heading3"/>
      </w:pPr>
      <w:r>
        <w:t>Sección A: Conceptos Teóricos</w:t>
      </w:r>
    </w:p>
    <w:p>
      <w:r>
        <w:t>1. Interpolación:</w:t>
      </w:r>
    </w:p>
    <w:p>
      <w:r>
        <w:t xml:space="preserve">   - Defina interpolación polinomial y explique su utilidad en problemas de ingeniería.</w:t>
      </w:r>
    </w:p>
    <w:p>
      <w:r>
        <w:t xml:space="preserve">   - ¿Qué diferencia hay entre los métodos de Lagrange y Newton?</w:t>
      </w:r>
    </w:p>
    <w:p/>
    <w:p>
      <w:r>
        <w:t>2. Integración Numérica:</w:t>
      </w:r>
    </w:p>
    <w:p>
      <w:r>
        <w:t xml:space="preserve">   - Describa el concepto de Sumas de Riemann y su relación con la integral definida.</w:t>
      </w:r>
    </w:p>
    <w:p>
      <w:r>
        <w:t xml:space="preserve">   - Compare los métodos del Trapecio y Simpson 1/3 (ventajas/desventajas).</w:t>
      </w:r>
    </w:p>
    <w:p/>
    <w:p>
      <w:r>
        <w:t>3. Ecuaciones No Lineales:</w:t>
      </w:r>
    </w:p>
    <w:p>
      <w:r>
        <w:t xml:space="preserve">   - Enuncie el Teorema de Bolzano y su aplicación en el método de Bisección.</w:t>
      </w:r>
    </w:p>
    <w:p>
      <w:pPr>
        <w:pStyle w:val="Heading3"/>
      </w:pPr>
      <w:r>
        <w:t>Sección B: Problemas Prácticos</w:t>
      </w:r>
    </w:p>
    <w:p>
      <w:r>
        <w:t>4. Dada la función f(x) = e^(-x) - x:</w:t>
      </w:r>
    </w:p>
    <w:p>
      <w:r>
        <w:t xml:space="preserve">   - Aproxime una raíz en [0,1] usando 2 iteraciones del método de Bisección.</w:t>
      </w:r>
    </w:p>
    <w:p>
      <w:r>
        <w:t xml:space="preserve">   - Calcule el error relativo porcentual en la segunda iteración.</w:t>
      </w:r>
    </w:p>
    <w:p/>
    <w:p>
      <w:r>
        <w:t>5. Para la tabla de datos:</w:t>
      </w:r>
    </w:p>
    <w:p>
      <w:r>
        <w:t xml:space="preserve">   | x | 1 | 2 | 3 |</w:t>
      </w:r>
    </w:p>
    <w:p>
      <w:r>
        <w:t xml:space="preserve">   | f(x) | 2 | 5 | 10 |</w:t>
      </w:r>
    </w:p>
    <w:p>
      <w:r>
        <w:t xml:space="preserve">   - Encuentre el polinomio interpolante de Lagrange.</w:t>
      </w:r>
    </w:p>
    <w:p>
      <w:r>
        <w:br w:type="page"/>
      </w:r>
    </w:p>
    <w:p>
      <w:pPr>
        <w:pStyle w:val="Heading2"/>
      </w:pPr>
      <w:r>
        <w:t>2. Encuesta Inicial</w:t>
      </w:r>
    </w:p>
    <w:p>
      <w:r>
        <w:t>Objetivo: Recoger información sobre habilidades tecnológicas, experiencias pedagógicas y expectativas.</w:t>
      </w:r>
    </w:p>
    <w:p/>
    <w:p>
      <w:pPr>
        <w:pStyle w:val="Heading3"/>
      </w:pPr>
      <w:r>
        <w:t>Parte 1: Habilidades en Python y Herramientas</w:t>
      </w:r>
    </w:p>
    <w:p>
      <w:r>
        <w:t>1. Marque su nivel de dominio en Python (básico, intermedio, avanzado).</w:t>
      </w:r>
    </w:p>
    <w:p/>
    <w:p>
      <w:r>
        <w:t>2. ¿Ha usado Jupyter Notebooks? (Sí/No). Si es sí, describa un ejemplo.</w:t>
      </w:r>
    </w:p>
    <w:p/>
    <w:p>
      <w:r>
        <w:t>3. ¿Qué herramientas gráficas conoce? (matplotlib, GeoGebra, Excel, otras).</w:t>
      </w:r>
    </w:p>
    <w:p>
      <w:pPr>
        <w:pStyle w:val="Heading3"/>
      </w:pPr>
      <w:r>
        <w:t>Parte 2: Experiencia con Metodologías Activas</w:t>
      </w:r>
    </w:p>
    <w:p>
      <w:r>
        <w:t>4. ¿Ha participado en actividades de Aula Invertida? ¿Cómo evalúa la experiencia?</w:t>
      </w:r>
    </w:p>
    <w:p/>
    <w:p>
      <w:r>
        <w:t>5. ¿Conoce los enfoques STEAMS o ABPP? Describa brevemente.</w:t>
      </w:r>
    </w:p>
    <w:p>
      <w:pPr>
        <w:pStyle w:val="Heading3"/>
      </w:pPr>
      <w:r>
        <w:t>Parte 3: Expectativas del Curso</w:t>
      </w:r>
    </w:p>
    <w:p>
      <w:r>
        <w:t>6. ¿Qué espera aprender en este curso?</w:t>
      </w:r>
    </w:p>
    <w:p/>
    <w:p>
      <w:r>
        <w:t>7. ¿Cómo cree que las representaciones gráficas/algebraicas pueden ayudar a entender métodos numéricos?</w:t>
      </w:r>
    </w:p>
    <w:p>
      <w:r>
        <w:br w:type="page"/>
      </w:r>
    </w:p>
    <w:p>
      <w:pPr>
        <w:pStyle w:val="Heading2"/>
      </w:pPr>
      <w:r>
        <w:t>3. Rúbrica de Evaluación Diagnóstica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Criterio</w:t>
            </w:r>
          </w:p>
        </w:tc>
        <w:tc>
          <w:tcPr>
            <w:tcW w:type="dxa" w:w="2160"/>
          </w:tcPr>
          <w:p>
            <w:r>
              <w:t>Nivel Alto (3 pts)</w:t>
            </w:r>
          </w:p>
        </w:tc>
        <w:tc>
          <w:tcPr>
            <w:tcW w:type="dxa" w:w="2160"/>
          </w:tcPr>
          <w:p>
            <w:r>
              <w:t>Nivel Medio (2 pts)</w:t>
            </w:r>
          </w:p>
        </w:tc>
        <w:tc>
          <w:tcPr>
            <w:tcW w:type="dxa" w:w="2160"/>
          </w:tcPr>
          <w:p>
            <w:r>
              <w:t>Nivel Bajo (1 pt)</w:t>
            </w:r>
          </w:p>
        </w:tc>
      </w:tr>
      <w:tr>
        <w:tc>
          <w:tcPr>
            <w:tcW w:type="dxa" w:w="2160"/>
          </w:tcPr>
          <w:p>
            <w:r>
              <w:t>Conceptos Teóricos</w:t>
            </w:r>
          </w:p>
        </w:tc>
        <w:tc>
          <w:tcPr>
            <w:tcW w:type="dxa" w:w="2160"/>
          </w:tcPr>
          <w:p>
            <w:r>
              <w:t>Respuestas completas y precisas.</w:t>
            </w:r>
          </w:p>
        </w:tc>
        <w:tc>
          <w:tcPr>
            <w:tcW w:type="dxa" w:w="2160"/>
          </w:tcPr>
          <w:p>
            <w:r>
              <w:t>Respuestas parciales con errores menores.</w:t>
            </w:r>
          </w:p>
        </w:tc>
        <w:tc>
          <w:tcPr>
            <w:tcW w:type="dxa" w:w="2160"/>
          </w:tcPr>
          <w:p>
            <w:r>
              <w:t>Respuestas incompletas o incorrectas.</w:t>
            </w:r>
          </w:p>
        </w:tc>
      </w:tr>
      <w:tr>
        <w:tc>
          <w:tcPr>
            <w:tcW w:type="dxa" w:w="2160"/>
          </w:tcPr>
          <w:p>
            <w:r>
              <w:t>Problemas Prácticos</w:t>
            </w:r>
          </w:p>
        </w:tc>
        <w:tc>
          <w:tcPr>
            <w:tcW w:type="dxa" w:w="2160"/>
          </w:tcPr>
          <w:p>
            <w:r>
              <w:t>Resolución correcta con procedimiento claro.</w:t>
            </w:r>
          </w:p>
        </w:tc>
        <w:tc>
          <w:tcPr>
            <w:tcW w:type="dxa" w:w="2160"/>
          </w:tcPr>
          <w:p>
            <w:r>
              <w:t>Procedimiento correcto pero errores cálculos.</w:t>
            </w:r>
          </w:p>
        </w:tc>
        <w:tc>
          <w:tcPr>
            <w:tcW w:type="dxa" w:w="2160"/>
          </w:tcPr>
          <w:p>
            <w:r>
              <w:t>No resuelve o errores graves.</w:t>
            </w:r>
          </w:p>
        </w:tc>
      </w:tr>
      <w:tr>
        <w:tc>
          <w:tcPr>
            <w:tcW w:type="dxa" w:w="2160"/>
          </w:tcPr>
          <w:p>
            <w:r>
              <w:t>Habilidades Python</w:t>
            </w:r>
          </w:p>
        </w:tc>
        <w:tc>
          <w:tcPr>
            <w:tcW w:type="dxa" w:w="2160"/>
          </w:tcPr>
          <w:p>
            <w:r>
              <w:t>Uso avanzado de librerías (numpy, matplotlib).</w:t>
            </w:r>
          </w:p>
        </w:tc>
        <w:tc>
          <w:tcPr>
            <w:tcW w:type="dxa" w:w="2160"/>
          </w:tcPr>
          <w:p>
            <w:r>
              <w:t>Conoce sintaxis básica.</w:t>
            </w:r>
          </w:p>
        </w:tc>
        <w:tc>
          <w:tcPr>
            <w:tcW w:type="dxa" w:w="2160"/>
          </w:tcPr>
          <w:p>
            <w:r>
              <w:t>Sin experiencia.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