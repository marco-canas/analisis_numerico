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Cronograma del Curso de Análisis Numérico</w:t>
      </w:r>
    </w:p>
    <w:p>
      <w:pPr>
        <w:pStyle w:val="IntenseQuote"/>
      </w:pPr>
      <w:r>
        <w:t>Metodología: Aula Invertida + ABPP + STEAMS</w:t>
      </w:r>
    </w:p>
    <w:p>
      <w:r>
        <w:t>Texto Guía: Jiménez Bedoya, J. C. "Métodos numéricos usando Python con aplicaciones a la Ingeniería Química"</w:t>
      </w:r>
    </w:p>
    <w:p>
      <w:r>
        <w:t>Total Horas Presenciales: 64 horas (48 horas de clase + 8 horas de parciales + 3 horas de quices + 5 horas de proyectos)</w:t>
      </w:r>
    </w:p>
    <w:p/>
    <w:p>
      <w:pPr>
        <w:pStyle w:val="Heading2"/>
      </w:pPr>
      <w:r>
        <w:t>Distribución de Temas y Actividades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720"/>
          </w:tcPr>
          <w:p>
            <w:r>
              <w:t>Semana</w:t>
            </w:r>
          </w:p>
        </w:tc>
        <w:tc>
          <w:tcPr>
            <w:tcW w:type="dxa" w:w="1728"/>
          </w:tcPr>
          <w:p>
            <w:r>
              <w:t>Tema</w:t>
            </w:r>
          </w:p>
        </w:tc>
        <w:tc>
          <w:tcPr>
            <w:tcW w:type="dxa" w:w="2160"/>
          </w:tcPr>
          <w:p>
            <w:r>
              <w:t>Contenidos</w:t>
            </w:r>
          </w:p>
        </w:tc>
        <w:tc>
          <w:tcPr>
            <w:tcW w:type="dxa" w:w="2160"/>
          </w:tcPr>
          <w:p>
            <w:r>
              <w:t>Metodología</w:t>
            </w:r>
          </w:p>
        </w:tc>
        <w:tc>
          <w:tcPr>
            <w:tcW w:type="dxa" w:w="2160"/>
          </w:tcPr>
          <w:p>
            <w:r>
              <w:t>Evaluación</w:t>
            </w:r>
          </w:p>
        </w:tc>
        <w:tc>
          <w:tcPr>
            <w:tcW w:type="dxa" w:w="720"/>
          </w:tcPr>
          <w:p>
            <w:r>
              <w:t>Horas</w:t>
            </w:r>
          </w:p>
        </w:tc>
      </w:tr>
      <w:tr>
        <w:tc>
          <w:tcPr>
            <w:tcW w:type="dxa" w:w="720"/>
          </w:tcPr>
          <w:p>
            <w:r>
              <w:t>1-2</w:t>
            </w:r>
          </w:p>
        </w:tc>
        <w:tc>
          <w:tcPr>
            <w:tcW w:type="dxa" w:w="1728"/>
          </w:tcPr>
          <w:p>
            <w:r>
              <w:t>Introducción a Python y errores numéricos</w:t>
            </w:r>
          </w:p>
        </w:tc>
        <w:tc>
          <w:tcPr>
            <w:tcW w:type="dxa" w:w="2160"/>
          </w:tcPr>
          <w:p>
            <w:r>
              <w:t>- Sintaxis básica de Python (NumPy, Matplotlib)</w:t>
              <w:br/>
              <w:t>- Tipos de errores: truncamiento, redondeo</w:t>
            </w:r>
          </w:p>
        </w:tc>
        <w:tc>
          <w:tcPr>
            <w:tcW w:type="dxa" w:w="2160"/>
          </w:tcPr>
          <w:p>
            <w:r>
              <w:t>Aula invertida (videos + Jupyter Notebooks)</w:t>
              <w:br/>
              <w:t>Taller práctico en clase</w:t>
            </w:r>
          </w:p>
        </w:tc>
        <w:tc>
          <w:tcPr>
            <w:tcW w:type="dxa" w:w="2160"/>
          </w:tcPr>
          <w:p>
            <w:r>
              <w:t>Quiz 1 (Python básico)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3-4</w:t>
            </w:r>
          </w:p>
        </w:tc>
        <w:tc>
          <w:tcPr>
            <w:tcW w:type="dxa" w:w="1728"/>
          </w:tcPr>
          <w:p>
            <w:r>
              <w:t>Ceros de funciones</w:t>
            </w:r>
          </w:p>
        </w:tc>
        <w:tc>
          <w:tcPr>
            <w:tcW w:type="dxa" w:w="2160"/>
          </w:tcPr>
          <w:p>
            <w:r>
              <w:t>- Método de Bisección</w:t>
              <w:br/>
              <w:t>- Método de Newton-Raphson</w:t>
              <w:br/>
              <w:t>- Implementación en Python</w:t>
            </w:r>
          </w:p>
        </w:tc>
        <w:tc>
          <w:tcPr>
            <w:tcW w:type="dxa" w:w="2160"/>
          </w:tcPr>
          <w:p>
            <w:r>
              <w:t>ABPP: Problema real (ej: equilibrio químico)</w:t>
              <w:br/>
              <w:t>Representaciones de Duval</w:t>
            </w:r>
          </w:p>
        </w:tc>
        <w:tc>
          <w:tcPr>
            <w:tcW w:type="dxa" w:w="2160"/>
          </w:tcPr>
          <w:p>
            <w:r>
              <w:t>Parcial 1 (Bisección + Newton)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5-6</w:t>
            </w:r>
          </w:p>
        </w:tc>
        <w:tc>
          <w:tcPr>
            <w:tcW w:type="dxa" w:w="1728"/>
          </w:tcPr>
          <w:p>
            <w:r>
              <w:t>Interpolación polinomial</w:t>
            </w:r>
          </w:p>
        </w:tc>
        <w:tc>
          <w:tcPr>
            <w:tcW w:type="dxa" w:w="2160"/>
          </w:tcPr>
          <w:p>
            <w:r>
              <w:t>- Lagrange y Newton</w:t>
              <w:br/>
              <w:t>- Aplicaciones en ingeniería (ajuste de datos)</w:t>
            </w:r>
          </w:p>
        </w:tc>
        <w:tc>
          <w:tcPr>
            <w:tcW w:type="dxa" w:w="2160"/>
          </w:tcPr>
          <w:p>
            <w:r>
              <w:t>STEAMS: Proyecto con datos climáticos</w:t>
              <w:br/>
              <w:t>Visualización con Matplotlib</w:t>
            </w:r>
          </w:p>
        </w:tc>
        <w:tc>
          <w:tcPr>
            <w:tcW w:type="dxa" w:w="2160"/>
          </w:tcPr>
          <w:p>
            <w:r>
              <w:t>Quiz 2 (Interpolación)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7-8</w:t>
            </w:r>
          </w:p>
        </w:tc>
        <w:tc>
          <w:tcPr>
            <w:tcW w:type="dxa" w:w="1728"/>
          </w:tcPr>
          <w:p>
            <w:r>
              <w:t>Diferenciación numérica</w:t>
            </w:r>
          </w:p>
        </w:tc>
        <w:tc>
          <w:tcPr>
            <w:tcW w:type="dxa" w:w="2160"/>
          </w:tcPr>
          <w:p>
            <w:r>
              <w:t>- Diferencias finitas</w:t>
              <w:br/>
              <w:t>- Aplicaciones en física (velocidad/aceleración)</w:t>
            </w:r>
          </w:p>
        </w:tc>
        <w:tc>
          <w:tcPr>
            <w:tcW w:type="dxa" w:w="2160"/>
          </w:tcPr>
          <w:p>
            <w:r>
              <w:t>Aula invertida + Role-playing (estudiantes explican métodos)</w:t>
            </w:r>
          </w:p>
        </w:tc>
        <w:tc>
          <w:tcPr>
            <w:tcW w:type="dxa" w:w="2160"/>
          </w:tcPr>
          <w:p>
            <w:r>
              <w:t>Parcial 2 (Diferenciación)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9-10</w:t>
            </w:r>
          </w:p>
        </w:tc>
        <w:tc>
          <w:tcPr>
            <w:tcW w:type="dxa" w:w="1728"/>
          </w:tcPr>
          <w:p>
            <w:r>
              <w:t>Integración numérica</w:t>
            </w:r>
          </w:p>
        </w:tc>
        <w:tc>
          <w:tcPr>
            <w:tcW w:type="dxa" w:w="2160"/>
          </w:tcPr>
          <w:p>
            <w:r>
              <w:t>- Trapecios y Simpson</w:t>
              <w:br/>
              <w:t>- Aplicaciones en ingeniería (áreas bajo curvas)</w:t>
            </w:r>
          </w:p>
        </w:tc>
        <w:tc>
          <w:tcPr>
            <w:tcW w:type="dxa" w:w="2160"/>
          </w:tcPr>
          <w:p>
            <w:r>
              <w:t>ABPP: Modelar caudal de ríos con integrales</w:t>
            </w:r>
          </w:p>
        </w:tc>
        <w:tc>
          <w:tcPr>
            <w:tcW w:type="dxa" w:w="2160"/>
          </w:tcPr>
          <w:p>
            <w:r>
              <w:t>Quiz 3 (Integración)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11-12</w:t>
            </w:r>
          </w:p>
        </w:tc>
        <w:tc>
          <w:tcPr>
            <w:tcW w:type="dxa" w:w="1728"/>
          </w:tcPr>
          <w:p>
            <w:r>
              <w:t>Sistemas de ecuaciones lineales</w:t>
            </w:r>
          </w:p>
        </w:tc>
        <w:tc>
          <w:tcPr>
            <w:tcW w:type="dxa" w:w="2160"/>
          </w:tcPr>
          <w:p>
            <w:r>
              <w:t>- Método de Gauss</w:t>
              <w:br/>
              <w:t>- Método de Jacobi</w:t>
              <w:br/>
              <w:t>- Uso en redes eléctricas</w:t>
            </w:r>
          </w:p>
        </w:tc>
        <w:tc>
          <w:tcPr>
            <w:tcW w:type="dxa" w:w="2160"/>
          </w:tcPr>
          <w:p>
            <w:r>
              <w:t>STEAMS: Proyecto con matrices (ej: flujo de tráfico)</w:t>
            </w:r>
          </w:p>
        </w:tc>
        <w:tc>
          <w:tcPr>
            <w:tcW w:type="dxa" w:w="2160"/>
          </w:tcPr>
          <w:p>
            <w:r>
              <w:t>Parcial 3 (Gauss + Jacobi)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13-14</w:t>
            </w:r>
          </w:p>
        </w:tc>
        <w:tc>
          <w:tcPr>
            <w:tcW w:type="dxa" w:w="1728"/>
          </w:tcPr>
          <w:p>
            <w:r>
              <w:t>Ecuaciones diferenciales ordinarias</w:t>
            </w:r>
          </w:p>
        </w:tc>
        <w:tc>
          <w:tcPr>
            <w:tcW w:type="dxa" w:w="2160"/>
          </w:tcPr>
          <w:p>
            <w:r>
              <w:t>- Método de Euler</w:t>
              <w:br/>
              <w:t>- Método de Runge-Kutta</w:t>
              <w:br/>
              <w:t>- Modelado de crecimiento poblacional</w:t>
            </w:r>
          </w:p>
        </w:tc>
        <w:tc>
          <w:tcPr>
            <w:tcW w:type="dxa" w:w="2160"/>
          </w:tcPr>
          <w:p>
            <w:r>
              <w:t>ABPP: Simulación de epidemias con Python</w:t>
            </w:r>
          </w:p>
        </w:tc>
        <w:tc>
          <w:tcPr>
            <w:tcW w:type="dxa" w:w="2160"/>
          </w:tcPr>
          <w:p>
            <w:r>
              <w:t>Quiz 4 (Ecuaciones diferenciales)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  <w:tr>
        <w:tc>
          <w:tcPr>
            <w:tcW w:type="dxa" w:w="720"/>
          </w:tcPr>
          <w:p>
            <w:r>
              <w:t>15-16</w:t>
            </w:r>
          </w:p>
        </w:tc>
        <w:tc>
          <w:tcPr>
            <w:tcW w:type="dxa" w:w="1728"/>
          </w:tcPr>
          <w:p>
            <w:r>
              <w:t>Proyecto final y repaso</w:t>
            </w:r>
          </w:p>
        </w:tc>
        <w:tc>
          <w:tcPr>
            <w:tcW w:type="dxa" w:w="2160"/>
          </w:tcPr>
          <w:p>
            <w:r>
              <w:t>- Integración de todos los métodos</w:t>
              <w:br/>
              <w:t>- Presentación de proyectos STEAMS</w:t>
            </w:r>
          </w:p>
        </w:tc>
        <w:tc>
          <w:tcPr>
            <w:tcW w:type="dxa" w:w="2160"/>
          </w:tcPr>
          <w:p>
            <w:r>
              <w:t>Exposición grupal + retroalimentación</w:t>
            </w:r>
          </w:p>
        </w:tc>
        <w:tc>
          <w:tcPr>
            <w:tcW w:type="dxa" w:w="2160"/>
          </w:tcPr>
          <w:p>
            <w:r>
              <w:t>Parcial 4 (Proyecto final)</w:t>
            </w:r>
          </w:p>
        </w:tc>
        <w:tc>
          <w:tcPr>
            <w:tcW w:type="dxa" w:w="72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Heading2"/>
      </w:pPr>
      <w:r>
        <w:t>Detalle de Evaluaciones</w:t>
      </w:r>
    </w:p>
    <w:p>
      <w:pPr>
        <w:pStyle w:val="Heading3"/>
      </w:pPr>
      <w:r>
        <w:t>Quices (6 total, 0.5 horas c/u):</w:t>
      </w:r>
    </w:p>
    <w:p>
      <w:pPr>
        <w:pStyle w:val="ListBullet"/>
      </w:pPr>
      <w:r>
        <w:t>Quiz 1: Python básico (Semana 2)</w:t>
      </w:r>
    </w:p>
    <w:p>
      <w:pPr>
        <w:pStyle w:val="ListBullet"/>
      </w:pPr>
      <w:r>
        <w:t>Quiz 2: Interpolación (Semana 6)</w:t>
      </w:r>
    </w:p>
    <w:p>
      <w:pPr>
        <w:pStyle w:val="ListBullet"/>
      </w:pPr>
      <w:r>
        <w:t>Quiz 3: Integración (Semana 10)</w:t>
      </w:r>
    </w:p>
    <w:p>
      <w:pPr>
        <w:pStyle w:val="ListBullet"/>
      </w:pPr>
      <w:r>
        <w:t>Quiz 4: Ecuaciones diferenciales (Semana 14)</w:t>
      </w:r>
    </w:p>
    <w:p>
      <w:pPr>
        <w:pStyle w:val="ListBullet"/>
      </w:pPr>
      <w:r>
        <w:t>Quiz 5-6: Temas aleatorios para repaso (Semanas 8 y 12)</w:t>
      </w:r>
    </w:p>
    <w:p>
      <w:pPr>
        <w:pStyle w:val="Heading3"/>
      </w:pPr>
      <w:r>
        <w:t>Parciales (4 total, 2 horas c/u):</w:t>
      </w:r>
    </w:p>
    <w:p>
      <w:pPr>
        <w:pStyle w:val="ListBullet"/>
      </w:pPr>
      <w:r>
        <w:t>Parcial 1: Ceros de funciones (Semana 4)</w:t>
      </w:r>
    </w:p>
    <w:p>
      <w:pPr>
        <w:pStyle w:val="ListBullet"/>
      </w:pPr>
      <w:r>
        <w:t>Parcial 2: Diferenciación numérica (Semana 8)</w:t>
      </w:r>
    </w:p>
    <w:p>
      <w:pPr>
        <w:pStyle w:val="ListBullet"/>
      </w:pPr>
      <w:r>
        <w:t>Parcial 3: Sistemas lineales (Semana 12)</w:t>
      </w:r>
    </w:p>
    <w:p>
      <w:pPr>
        <w:pStyle w:val="ListBullet"/>
      </w:pPr>
      <w:r>
        <w:t>Parcial 4: Proyecto STEAMS (Semana 16)</w:t>
      </w:r>
    </w:p>
    <w:p>
      <w:pPr>
        <w:pStyle w:val="Heading3"/>
      </w:pPr>
      <w:r>
        <w:t>Proyectos STEAMS (20% de la nota final):</w:t>
      </w:r>
    </w:p>
    <w:p>
      <w:pPr>
        <w:pStyle w:val="ListBullet"/>
      </w:pPr>
      <w:r>
        <w:t>Entrega de cuadernos Jupyter + informe escrito (carpeta 9-10).</w:t>
      </w:r>
    </w:p>
    <w:p>
      <w:pPr>
        <w:pStyle w:val="Heading2"/>
      </w:pPr>
      <w:r>
        <w:t>Metodologías por Semana</w:t>
      </w:r>
    </w:p>
    <w:p>
      <w:pPr>
        <w:pStyle w:val="ListBullet"/>
      </w:pPr>
      <w:r>
        <w:t>Aula Invertida: Videos semanales en YouTube (2 horas/semana)</w:t>
      </w:r>
    </w:p>
    <w:p>
      <w:pPr>
        <w:pStyle w:val="ListBullet"/>
      </w:pPr>
      <w:r>
        <w:t>ABPP: Problemas aplicados a ingeniería/química (texto guía, Cap. 3-5)</w:t>
      </w:r>
    </w:p>
    <w:p>
      <w:pPr>
        <w:pStyle w:val="ListBullet"/>
      </w:pPr>
      <w:r>
        <w:t>STEAMS: Proyectos con datos reales (ej: clima, tráfico)</w:t>
      </w:r>
    </w:p>
    <w:p>
      <w:pPr>
        <w:pStyle w:val="Heading2"/>
      </w:pPr>
      <w:r>
        <w:t>Recursos por Semana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Semana</w:t>
            </w:r>
          </w:p>
        </w:tc>
        <w:tc>
          <w:tcPr>
            <w:tcW w:type="dxa" w:w="2880"/>
          </w:tcPr>
          <w:p>
            <w:r>
              <w:t>Materiales (Jupyter Notebooks)</w:t>
            </w:r>
          </w:p>
        </w:tc>
        <w:tc>
          <w:tcPr>
            <w:tcW w:type="dxa" w:w="2880"/>
          </w:tcPr>
          <w:p>
            <w:r>
              <w:t>Videos</w:t>
            </w:r>
          </w:p>
        </w:tc>
      </w:tr>
      <w:tr>
        <w:tc>
          <w:tcPr>
            <w:tcW w:type="dxa" w:w="2880"/>
          </w:tcPr>
          <w:p>
            <w:r>
              <w:t>1-2</w:t>
            </w:r>
          </w:p>
        </w:tc>
        <w:tc>
          <w:tcPr>
            <w:tcW w:type="dxa" w:w="2880"/>
          </w:tcPr>
          <w:p>
            <w:r>
              <w:t>1_python_basico.ipynb</w:t>
            </w:r>
          </w:p>
        </w:tc>
        <w:tc>
          <w:tcPr>
            <w:tcW w:type="dxa" w:w="2880"/>
          </w:tcPr>
          <w:p>
            <w:r>
              <w:t>Introducción a Python</w:t>
            </w:r>
          </w:p>
        </w:tc>
      </w:tr>
      <w:tr>
        <w:tc>
          <w:tcPr>
            <w:tcW w:type="dxa" w:w="2880"/>
          </w:tcPr>
          <w:p>
            <w:r>
              <w:t>3-4</w:t>
            </w:r>
          </w:p>
        </w:tc>
        <w:tc>
          <w:tcPr>
            <w:tcW w:type="dxa" w:w="2880"/>
          </w:tcPr>
          <w:p>
            <w:r>
              <w:t>2_ceros_funciones.ipynb</w:t>
            </w:r>
          </w:p>
        </w:tc>
        <w:tc>
          <w:tcPr>
            <w:tcW w:type="dxa" w:w="2880"/>
          </w:tcPr>
          <w:p>
            <w:r>
              <w:t>Bisección/Newton-Raphson</w:t>
            </w:r>
          </w:p>
        </w:tc>
      </w:tr>
      <w:tr>
        <w:tc>
          <w:tcPr>
            <w:tcW w:type="dxa" w:w="2880"/>
          </w:tcPr>
          <w:p>
            <w:r>
              <w:t>5-6</w:t>
            </w:r>
          </w:p>
        </w:tc>
        <w:tc>
          <w:tcPr>
            <w:tcW w:type="dxa" w:w="2880"/>
          </w:tcPr>
          <w:p>
            <w:r>
              <w:t>3_interpolacion.ipynb</w:t>
            </w:r>
          </w:p>
        </w:tc>
        <w:tc>
          <w:tcPr>
            <w:tcW w:type="dxa" w:w="2880"/>
          </w:tcPr>
          <w:p>
            <w:r>
              <w:t>Lagrange vs. Newton</w:t>
            </w:r>
          </w:p>
        </w:tc>
      </w:tr>
      <w:tr>
        <w:tc>
          <w:tcPr>
            <w:tcW w:type="dxa" w:w="2880"/>
          </w:tcPr>
          <w:p>
            <w:r>
              <w:t>7-8</w:t>
            </w:r>
          </w:p>
        </w:tc>
        <w:tc>
          <w:tcPr>
            <w:tcW w:type="dxa" w:w="2880"/>
          </w:tcPr>
          <w:p>
            <w:r>
              <w:t>4_diferenciacion.ipynb</w:t>
            </w:r>
          </w:p>
        </w:tc>
        <w:tc>
          <w:tcPr>
            <w:tcW w:type="dxa" w:w="2880"/>
          </w:tcPr>
          <w:p>
            <w:r>
              <w:t>Diferencias finitas</w:t>
            </w:r>
          </w:p>
        </w:tc>
      </w:tr>
    </w:tbl>
    <w:p>
      <w:pPr>
        <w:pStyle w:val="Heading2"/>
      </w:pPr>
      <w:r>
        <w:t>Bibliografía Complementaria</w:t>
      </w:r>
    </w:p>
    <w:p>
      <w:pPr>
        <w:pStyle w:val="ListBullet"/>
      </w:pPr>
      <w:r>
        <w:t>- Capítulos 1-6 del texto guía (Jiménez Bedoya)</w:t>
      </w:r>
    </w:p>
    <w:p>
      <w:pPr>
        <w:pStyle w:val="ListBullet"/>
      </w:pPr>
      <w:r>
        <w:t>- Videos de apoyo en el canal de YouTube del curso</w:t>
      </w:r>
    </w:p>
    <w:p>
      <w:pPr>
        <w:pStyle w:val="IntenseQuote"/>
      </w:pPr>
      <w:r>
        <w:t>Nota: El cronograma sigue el enfoque multimodal (Duval + ABPP + STEAMS) y se ajusta a las 64 horas presenciales, integrando evaluación continua y aprendizaje activo.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